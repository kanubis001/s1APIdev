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2023-08-17 ~ 2023-11-17</w:t>
      </w:r>
    </w:p>
    <w:p>
      <w:pPr>
        <w:pStyle w:val="Heading1"/>
      </w:pPr>
      <w:r>
        <w:t>scope : Wonik&gt;0-머트리얼즈&gt;Default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684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492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47</w:t>
            </w:r>
          </w:p>
        </w:tc>
      </w:tr>
      <w:tr>
        <w:tc>
          <w:tcPr>
            <w:tcW w:type="dxa" w:w="2268"/>
          </w:tcPr>
          <w:p>
            <w:r>
              <w:t>22.3.4.612</w:t>
            </w:r>
          </w:p>
        </w:tc>
        <w:tc>
          <w:tcPr>
            <w:tcW w:type="dxa" w:w="2268"/>
          </w:tcPr>
          <w:p>
            <w:r>
              <w:t>20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4.0.3.53</w:t>
            </w:r>
          </w:p>
        </w:tc>
        <w:tc>
          <w:tcPr>
            <w:tcW w:type="dxa" w:w="2268"/>
          </w:tcPr>
          <w:p>
            <w:r>
              <w:t>13</w:t>
            </w:r>
          </w:p>
        </w:tc>
      </w:tr>
      <w:tr>
        <w:tc>
          <w:tcPr>
            <w:tcW w:type="dxa" w:w="2268"/>
          </w:tcPr>
          <w:p>
            <w:r>
              <w:t>21.7.5.1080</w:t>
            </w:r>
          </w:p>
        </w:tc>
        <w:tc>
          <w:tcPr>
            <w:tcW w:type="dxa" w:w="2268"/>
          </w:tcPr>
          <w:p>
            <w:r>
              <w:t>94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15</w:t>
            </w:r>
          </w:p>
        </w:tc>
      </w:tr>
      <w:tr>
        <w:tc>
          <w:tcPr>
            <w:tcW w:type="dxa" w:w="2268"/>
          </w:tcPr>
          <w:p>
            <w:r>
              <w:t>22.1.2.217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663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22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C3H6분석</w:t>
            </w:r>
          </w:p>
        </w:tc>
        <w:tc>
          <w:tcPr>
            <w:tcW w:type="dxa" w:w="1417"/>
          </w:tcPr>
          <w:p>
            <w:r>
              <w:t>15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2210104WBA00687</w:t>
            </w:r>
          </w:p>
        </w:tc>
        <w:tc>
          <w:tcPr>
            <w:tcW w:type="dxa" w:w="1417"/>
          </w:tcPr>
          <w:p>
            <w:r>
              <w:t>12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2200701WBA00631</w:t>
            </w:r>
          </w:p>
        </w:tc>
        <w:tc>
          <w:tcPr>
            <w:tcW w:type="dxa" w:w="1417"/>
          </w:tcPr>
          <w:p>
            <w:r>
              <w:t>10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DESKTOP-SA9VJNH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2200103WBB00464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DESKTOP-VC1OEU0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2180802WBA00060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2211203WBA00570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DESKTOP-R4NAJEK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DESKTOP-3D8S9UI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DESKTOP-V5U3VDE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LIQIANKUN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PC-20190715CHXN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DESKTOP-17E4NS6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DESKTOP-14G866U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2170403WBA00735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2220107WBA00757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DESKTOP-FL478JF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2200102WBA00804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  <w:tr>
        <w:tc>
          <w:tcPr>
            <w:tcW w:type="dxa" w:w="85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2180307WBA00902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