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센티넬원 리포트</w:t>
      </w:r>
    </w:p>
    <w:p>
      <w:pPr>
        <w:pStyle w:val="Heading1"/>
      </w:pPr>
      <w:r>
        <w:t>기간 : 2023-08-21 ~ 2023-11-21</w:t>
      </w:r>
    </w:p>
    <w:p>
      <w:pPr>
        <w:pStyle w:val="Heading1"/>
      </w:pPr>
      <w:r>
        <w:t>scope : [Partner] Comsys&gt;Default site&gt;kaligoTest</w:t>
      </w:r>
    </w:p>
    <w:p>
      <w:r>
        <w:t xml:space="preserve"> </w:t>
      </w:r>
    </w:p>
    <w:p>
      <w:pPr>
        <w:pStyle w:val="Heading2"/>
      </w:pPr>
      <w:r>
        <w:t>1. OS별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OS 유형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windows</w:t>
            </w:r>
          </w:p>
        </w:tc>
        <w:tc>
          <w:tcPr>
            <w:tcW w:type="dxa" w:w="2268"/>
          </w:tcPr>
          <w:p>
            <w:r>
              <w:t>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