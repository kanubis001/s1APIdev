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[Partner] Comsys&gt;Default site&gt;pgyTest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PGYVM</w:t>
            </w:r>
          </w:p>
        </w:tc>
        <w:tc>
          <w:tcPr>
            <w:tcW w:type="dxa" w:w="1417"/>
          </w:tcPr>
          <w:p>
            <w:r>
              <w:t>32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