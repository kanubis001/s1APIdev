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센티넬원 리포트</w:t>
      </w:r>
    </w:p>
    <w:p>
      <w:pPr>
        <w:pStyle w:val="Heading1"/>
      </w:pPr>
      <w:r>
        <w:t>기간 : 2023-08-21 ~ 2023-11-21</w:t>
      </w:r>
    </w:p>
    <w:p>
      <w:pPr>
        <w:pStyle w:val="Heading1"/>
      </w:pPr>
      <w:r>
        <w:t>scope : KohYoung&gt;1. 국내&gt;Default Group</w:t>
      </w:r>
    </w:p>
    <w:p>
      <w:r>
        <w:t xml:space="preserve"> </w:t>
      </w:r>
    </w:p>
    <w:p>
      <w:pPr>
        <w:pStyle w:val="Heading2"/>
      </w:pPr>
      <w:r>
        <w:t>1. OS별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OS 유형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windows</w:t>
            </w:r>
          </w:p>
        </w:tc>
        <w:tc>
          <w:tcPr>
            <w:tcW w:type="dxa" w:w="2268"/>
          </w:tcPr>
          <w:p>
            <w:r>
              <w:t>459</w:t>
            </w:r>
          </w:p>
        </w:tc>
      </w:tr>
      <w:tr>
        <w:tc>
          <w:tcPr>
            <w:tcW w:type="dxa" w:w="2268"/>
          </w:tcPr>
          <w:p>
            <w:r>
              <w:t>linux</w:t>
            </w:r>
          </w:p>
        </w:tc>
        <w:tc>
          <w:tcPr>
            <w:tcW w:type="dxa" w:w="2268"/>
          </w:tcPr>
          <w:p>
            <w:r>
              <w:t>7</w:t>
            </w:r>
          </w:p>
        </w:tc>
      </w:tr>
    </w:tbl>
    <w:p>
      <w:r>
        <w:t xml:space="preserve"> </w:t>
      </w:r>
    </w:p>
    <w:p>
      <w:pPr>
        <w:pStyle w:val="Heading2"/>
      </w:pPr>
      <w:r>
        <w:t>2. 버전별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에이전트 버전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22.1.2.217</w:t>
            </w:r>
          </w:p>
        </w:tc>
        <w:tc>
          <w:tcPr>
            <w:tcW w:type="dxa" w:w="2268"/>
          </w:tcPr>
          <w:p>
            <w:r>
              <w:t>157</w:t>
            </w:r>
          </w:p>
        </w:tc>
      </w:tr>
      <w:tr>
        <w:tc>
          <w:tcPr>
            <w:tcW w:type="dxa" w:w="2268"/>
          </w:tcPr>
          <w:p>
            <w:r>
              <w:t>21.7.2.1038</w:t>
            </w:r>
          </w:p>
        </w:tc>
        <w:tc>
          <w:tcPr>
            <w:tcW w:type="dxa" w:w="2268"/>
          </w:tcPr>
          <w:p>
            <w:r>
              <w:t>197</w:t>
            </w:r>
          </w:p>
        </w:tc>
      </w:tr>
      <w:tr>
        <w:tc>
          <w:tcPr>
            <w:tcW w:type="dxa" w:w="2268"/>
          </w:tcPr>
          <w:p>
            <w:r>
              <w:t>3.7.2.45</w:t>
            </w:r>
          </w:p>
        </w:tc>
        <w:tc>
          <w:tcPr>
            <w:tcW w:type="dxa" w:w="2268"/>
          </w:tcPr>
          <w:p>
            <w:r>
              <w:t>14</w:t>
            </w:r>
          </w:p>
        </w:tc>
      </w:tr>
      <w:tr>
        <w:tc>
          <w:tcPr>
            <w:tcW w:type="dxa" w:w="2268"/>
          </w:tcPr>
          <w:p>
            <w:r>
              <w:t>22.1.4.10010</w:t>
            </w:r>
          </w:p>
        </w:tc>
        <w:tc>
          <w:tcPr>
            <w:tcW w:type="dxa" w:w="2268"/>
          </w:tcPr>
          <w:p>
            <w:r>
              <w:t>60</w:t>
            </w:r>
          </w:p>
        </w:tc>
      </w:tr>
      <w:tr>
        <w:tc>
          <w:tcPr>
            <w:tcW w:type="dxa" w:w="2268"/>
          </w:tcPr>
          <w:p>
            <w:r>
              <w:t>3.7.3.53</w:t>
            </w:r>
          </w:p>
        </w:tc>
        <w:tc>
          <w:tcPr>
            <w:tcW w:type="dxa" w:w="2268"/>
          </w:tcPr>
          <w:p>
            <w:r>
              <w:t>10</w:t>
            </w:r>
          </w:p>
        </w:tc>
      </w:tr>
      <w:tr>
        <w:tc>
          <w:tcPr>
            <w:tcW w:type="dxa" w:w="2268"/>
          </w:tcPr>
          <w:p>
            <w:r>
              <w:t>21.6.4.423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21.7.5.1080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4.5.12.216</w:t>
            </w:r>
          </w:p>
        </w:tc>
        <w:tc>
          <w:tcPr>
            <w:tcW w:type="dxa" w:w="2268"/>
          </w:tcPr>
          <w:p>
            <w:r>
              <w:t>10</w:t>
            </w:r>
          </w:p>
        </w:tc>
      </w:tr>
      <w:tr>
        <w:tc>
          <w:tcPr>
            <w:tcW w:type="dxa" w:w="2268"/>
          </w:tcPr>
          <w:p>
            <w:r>
              <w:t>21.10.3.3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22.3.4.612</w:t>
            </w:r>
          </w:p>
        </w:tc>
        <w:tc>
          <w:tcPr>
            <w:tcW w:type="dxa" w:w="2268"/>
          </w:tcPr>
          <w:p>
            <w:r>
              <w:t>3</w:t>
            </w:r>
          </w:p>
        </w:tc>
      </w:tr>
      <w:tr>
        <w:tc>
          <w:tcPr>
            <w:tcW w:type="dxa" w:w="2268"/>
          </w:tcPr>
          <w:p>
            <w:r>
              <w:t>22.1.2.7</w:t>
            </w:r>
          </w:p>
        </w:tc>
        <w:tc>
          <w:tcPr>
            <w:tcW w:type="dxa" w:w="2268"/>
          </w:tcPr>
          <w:p>
            <w:r>
              <w:t>6</w:t>
            </w:r>
          </w:p>
        </w:tc>
      </w:tr>
      <w:tr>
        <w:tc>
          <w:tcPr>
            <w:tcW w:type="dxa" w:w="2268"/>
          </w:tcPr>
          <w:p>
            <w:r>
              <w:t>22.3.2.373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23.1.4.650</w:t>
            </w:r>
          </w:p>
        </w:tc>
        <w:tc>
          <w:tcPr>
            <w:tcW w:type="dxa" w:w="2268"/>
          </w:tcPr>
          <w:p>
            <w:r>
              <w:t>2</w:t>
            </w:r>
          </w:p>
        </w:tc>
      </w:tr>
      <w:tr>
        <w:tc>
          <w:tcPr>
            <w:tcW w:type="dxa" w:w="2268"/>
          </w:tcPr>
          <w:p>
            <w:r>
              <w:t>4.0.4.81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23.1.1.140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21.6.5.1072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</w:tbl>
    <w:p>
      <w:r>
        <w:t xml:space="preserve"> </w:t>
      </w:r>
    </w:p>
    <w:p>
      <w:pPr>
        <w:pStyle w:val="Heading2"/>
      </w:pPr>
      <w:r>
        <w:t>3. 보호되고 있는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감염여부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Healthy</w:t>
            </w:r>
          </w:p>
        </w:tc>
        <w:tc>
          <w:tcPr>
            <w:tcW w:type="dxa" w:w="2268"/>
          </w:tcPr>
          <w:p>
            <w:r>
              <w:t>456</w:t>
            </w:r>
          </w:p>
        </w:tc>
      </w:tr>
      <w:tr>
        <w:tc>
          <w:tcPr>
            <w:tcW w:type="dxa" w:w="2268"/>
          </w:tcPr>
          <w:p>
            <w:r>
              <w:t>Infected</w:t>
            </w:r>
          </w:p>
        </w:tc>
        <w:tc>
          <w:tcPr>
            <w:tcW w:type="dxa" w:w="2268"/>
          </w:tcPr>
          <w:p>
            <w:r>
              <w:t>10</w:t>
            </w:r>
          </w:p>
        </w:tc>
      </w:tr>
    </w:tbl>
    <w:p>
      <w:pPr>
        <w:pStyle w:val="Heading2"/>
      </w:pPr>
      <w:r>
        <w:t>4. 기간내 Top20 탐지 Endpoints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50"/>
          </w:tcPr>
          <w:p>
            <w:r>
              <w:rPr>
                <w:b/>
              </w:rPr>
              <w:t>No.</w:t>
            </w:r>
          </w:p>
        </w:tc>
        <w:tc>
          <w:tcPr>
            <w:tcW w:type="dxa" w:w="4252"/>
          </w:tcPr>
          <w:p>
            <w:r>
              <w:rPr>
                <w:b/>
              </w:rPr>
              <w:t>Endpoint</w:t>
            </w:r>
          </w:p>
        </w:tc>
        <w:tc>
          <w:tcPr>
            <w:tcW w:type="dxa" w:w="1417"/>
          </w:tcPr>
          <w:p>
            <w:r>
              <w:rPr>
                <w:b/>
              </w:rPr>
              <w:t>탐지건수</w:t>
            </w:r>
          </w:p>
        </w:tc>
      </w:tr>
      <w:tr>
        <w:tc>
          <w:tcPr>
            <w:tcW w:type="dxa" w:w="85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KR-L2211C0021</w:t>
            </w:r>
          </w:p>
        </w:tc>
        <w:tc>
          <w:tcPr>
            <w:tcW w:type="dxa" w:w="1417"/>
          </w:tcPr>
          <w:p>
            <w:r>
              <w:t>137</w:t>
            </w:r>
          </w:p>
        </w:tc>
      </w:tr>
      <w:tr>
        <w:tc>
          <w:tcPr>
            <w:tcW w:type="dxa" w:w="85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KR-L2306C0005</w:t>
            </w:r>
          </w:p>
        </w:tc>
        <w:tc>
          <w:tcPr>
            <w:tcW w:type="dxa" w:w="1417"/>
          </w:tcPr>
          <w:p>
            <w:r>
              <w:t>66</w:t>
            </w:r>
          </w:p>
        </w:tc>
      </w:tr>
      <w:tr>
        <w:tc>
          <w:tcPr>
            <w:tcW w:type="dxa" w:w="85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KR-L2306C0006</w:t>
            </w:r>
          </w:p>
        </w:tc>
        <w:tc>
          <w:tcPr>
            <w:tcW w:type="dxa" w:w="1417"/>
          </w:tcPr>
          <w:p>
            <w:r>
              <w:t>49</w:t>
            </w:r>
          </w:p>
        </w:tc>
      </w:tr>
      <w:tr>
        <w:tc>
          <w:tcPr>
            <w:tcW w:type="dxa" w:w="85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KR-L2209C0025</w:t>
            </w:r>
          </w:p>
        </w:tc>
        <w:tc>
          <w:tcPr>
            <w:tcW w:type="dxa" w:w="1417"/>
          </w:tcPr>
          <w:p>
            <w:r>
              <w:t>47</w:t>
            </w:r>
          </w:p>
        </w:tc>
      </w:tr>
      <w:tr>
        <w:tc>
          <w:tcPr>
            <w:tcW w:type="dxa" w:w="85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KR-L2203C0015</w:t>
            </w:r>
          </w:p>
        </w:tc>
        <w:tc>
          <w:tcPr>
            <w:tcW w:type="dxa" w:w="1417"/>
          </w:tcPr>
          <w:p>
            <w:r>
              <w:t>46</w:t>
            </w:r>
          </w:p>
        </w:tc>
      </w:tr>
      <w:tr>
        <w:tc>
          <w:tcPr>
            <w:tcW w:type="dxa" w:w="85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KR-D2210C0004</w:t>
            </w:r>
          </w:p>
        </w:tc>
        <w:tc>
          <w:tcPr>
            <w:tcW w:type="dxa" w:w="1417"/>
          </w:tcPr>
          <w:p>
            <w:r>
              <w:t>44</w:t>
            </w:r>
          </w:p>
        </w:tc>
      </w:tr>
      <w:tr>
        <w:tc>
          <w:tcPr>
            <w:tcW w:type="dxa" w:w="85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KR-L2302C0008</w:t>
            </w:r>
          </w:p>
        </w:tc>
        <w:tc>
          <w:tcPr>
            <w:tcW w:type="dxa" w:w="1417"/>
          </w:tcPr>
          <w:p>
            <w:r>
              <w:t>44</w:t>
            </w:r>
          </w:p>
        </w:tc>
      </w:tr>
      <w:tr>
        <w:tc>
          <w:tcPr>
            <w:tcW w:type="dxa" w:w="85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KR-L2205C0002</w:t>
            </w:r>
          </w:p>
        </w:tc>
        <w:tc>
          <w:tcPr>
            <w:tcW w:type="dxa" w:w="1417"/>
          </w:tcPr>
          <w:p>
            <w:r>
              <w:t>38</w:t>
            </w:r>
          </w:p>
        </w:tc>
      </w:tr>
      <w:tr>
        <w:tc>
          <w:tcPr>
            <w:tcW w:type="dxa" w:w="85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KR-L2303C0031</w:t>
            </w:r>
          </w:p>
        </w:tc>
        <w:tc>
          <w:tcPr>
            <w:tcW w:type="dxa" w:w="1417"/>
          </w:tcPr>
          <w:p>
            <w:r>
              <w:t>34</w:t>
            </w:r>
          </w:p>
        </w:tc>
      </w:tr>
      <w:tr>
        <w:tc>
          <w:tcPr>
            <w:tcW w:type="dxa" w:w="85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KR-L2306C0002</w:t>
            </w:r>
          </w:p>
        </w:tc>
        <w:tc>
          <w:tcPr>
            <w:tcW w:type="dxa" w:w="1417"/>
          </w:tcPr>
          <w:p>
            <w:r>
              <w:t>34</w:t>
            </w:r>
          </w:p>
        </w:tc>
      </w:tr>
      <w:tr>
        <w:tc>
          <w:tcPr>
            <w:tcW w:type="dxa" w:w="85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DESKTOP-JYPARK</w:t>
            </w:r>
          </w:p>
        </w:tc>
        <w:tc>
          <w:tcPr>
            <w:tcW w:type="dxa" w:w="1417"/>
          </w:tcPr>
          <w:p>
            <w:r>
              <w:t>27</w:t>
            </w:r>
          </w:p>
        </w:tc>
      </w:tr>
      <w:tr>
        <w:tc>
          <w:tcPr>
            <w:tcW w:type="dxa" w:w="85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KR-L2212C0014</w:t>
            </w:r>
          </w:p>
        </w:tc>
        <w:tc>
          <w:tcPr>
            <w:tcW w:type="dxa" w:w="1417"/>
          </w:tcPr>
          <w:p>
            <w:r>
              <w:t>24</w:t>
            </w:r>
          </w:p>
        </w:tc>
      </w:tr>
      <w:tr>
        <w:tc>
          <w:tcPr>
            <w:tcW w:type="dxa" w:w="85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KR-L2101C0007</w:t>
            </w:r>
          </w:p>
        </w:tc>
        <w:tc>
          <w:tcPr>
            <w:tcW w:type="dxa" w:w="1417"/>
          </w:tcPr>
          <w:p>
            <w:r>
              <w:t>22</w:t>
            </w:r>
          </w:p>
        </w:tc>
      </w:tr>
      <w:tr>
        <w:tc>
          <w:tcPr>
            <w:tcW w:type="dxa" w:w="85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KR-L2303C0043</w:t>
            </w:r>
          </w:p>
        </w:tc>
        <w:tc>
          <w:tcPr>
            <w:tcW w:type="dxa" w:w="1417"/>
          </w:tcPr>
          <w:p>
            <w:r>
              <w:t>20</w:t>
            </w:r>
          </w:p>
        </w:tc>
      </w:tr>
      <w:tr>
        <w:tc>
          <w:tcPr>
            <w:tcW w:type="dxa" w:w="85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KR-D2303C0014</w:t>
            </w:r>
          </w:p>
        </w:tc>
        <w:tc>
          <w:tcPr>
            <w:tcW w:type="dxa" w:w="1417"/>
          </w:tcPr>
          <w:p>
            <w:r>
              <w:t>20</w:t>
            </w:r>
          </w:p>
        </w:tc>
      </w:tr>
      <w:tr>
        <w:tc>
          <w:tcPr>
            <w:tcW w:type="dxa" w:w="85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KR-L2306C0016</w:t>
            </w:r>
          </w:p>
        </w:tc>
        <w:tc>
          <w:tcPr>
            <w:tcW w:type="dxa" w:w="1417"/>
          </w:tcPr>
          <w:p>
            <w:r>
              <w:t>20</w:t>
            </w:r>
          </w:p>
        </w:tc>
      </w:tr>
      <w:tr>
        <w:tc>
          <w:tcPr>
            <w:tcW w:type="dxa" w:w="85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KR-D2208C0055</w:t>
            </w:r>
          </w:p>
        </w:tc>
        <w:tc>
          <w:tcPr>
            <w:tcW w:type="dxa" w:w="1417"/>
          </w:tcPr>
          <w:p>
            <w:r>
              <w:t>18</w:t>
            </w:r>
          </w:p>
        </w:tc>
      </w:tr>
      <w:tr>
        <w:tc>
          <w:tcPr>
            <w:tcW w:type="dxa" w:w="85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KR-L2303C0078</w:t>
            </w:r>
          </w:p>
        </w:tc>
        <w:tc>
          <w:tcPr>
            <w:tcW w:type="dxa" w:w="1417"/>
          </w:tcPr>
          <w:p>
            <w:r>
              <w:t>17</w:t>
            </w:r>
          </w:p>
        </w:tc>
      </w:tr>
      <w:tr>
        <w:tc>
          <w:tcPr>
            <w:tcW w:type="dxa" w:w="85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KR-L2207C0112</w:t>
            </w:r>
          </w:p>
        </w:tc>
        <w:tc>
          <w:tcPr>
            <w:tcW w:type="dxa" w:w="1417"/>
          </w:tcPr>
          <w:p>
            <w:r>
              <w:t>16</w:t>
            </w:r>
          </w:p>
        </w:tc>
      </w:tr>
      <w:tr>
        <w:tc>
          <w:tcPr>
            <w:tcW w:type="dxa" w:w="85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DESKTOP-Q3P6QAR</w:t>
            </w:r>
          </w:p>
        </w:tc>
        <w:tc>
          <w:tcPr>
            <w:tcW w:type="dxa" w:w="1417"/>
          </w:tcPr>
          <w:p>
            <w:r>
              <w:t>16</w:t>
            </w:r>
          </w:p>
        </w:tc>
      </w:tr>
    </w:tbl>
    <w:p>
      <w:r>
        <w:t xml:space="preserve"> </w:t>
      </w:r>
    </w:p>
    <w:p>
      <w:pPr>
        <w:pStyle w:val="Heading2"/>
      </w:pPr>
      <w:r>
        <w:t>7. 해결된 위협 정보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해결 상태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mitigated</w:t>
            </w:r>
          </w:p>
        </w:tc>
        <w:tc>
          <w:tcPr>
            <w:tcW w:type="dxa" w:w="2268"/>
          </w:tcPr>
          <w:p>
            <w:r>
              <w:t>103</w:t>
            </w:r>
          </w:p>
        </w:tc>
      </w:tr>
      <w:tr>
        <w:tc>
          <w:tcPr>
            <w:tcW w:type="dxa" w:w="2268"/>
          </w:tcPr>
          <w:p>
            <w:r>
              <w:t>marked_as_benign</w:t>
            </w:r>
          </w:p>
        </w:tc>
        <w:tc>
          <w:tcPr>
            <w:tcW w:type="dxa" w:w="2268"/>
          </w:tcPr>
          <w:p>
            <w:r>
              <w:t>79</w:t>
            </w:r>
          </w:p>
        </w:tc>
      </w:tr>
    </w:tbl>
    <w:p>
      <w:r>
        <w:t xml:space="preserve"> </w:t>
      </w:r>
    </w:p>
    <w:p>
      <w:pPr>
        <w:pStyle w:val="Heading2"/>
      </w:pPr>
      <w:r>
        <w:t>8. 주요 탐지 내역 세부 사항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HASPUserSetup.exe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\Device\HarddiskVolume3\Users\ws.kim\Downloads\DER_1000수송환경기록계\HASPUserSetup\HASPUserSetup\HASPUserSetup.exe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Injection</w:t>
              <w:br/>
              <w:t>Code injection to a remote process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User process created a process solely used by the system</w:t>
              <w:br/>
              <w:br/>
              <w:t xml:space="preserve">MITRE : Execution 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a remote process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User process created a process solely used by the system</w:t>
              <w:br/>
              <w:br/>
              <w:t xml:space="preserve">MITRE : Execution 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I3GProc.exe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\Device\HarddiskVolume4\Program Files (x86)\IPinside_LWS\I3GProc.exe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On-Write DFI - Suspicious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Anti-VM technique was used</w:t>
              <w:br/>
              <w:br/>
              <w:t xml:space="preserve">MITRE : Defense Evasion </w:t>
              <w:br/>
              <w:t>General</w:t>
              <w:br/>
              <w:t>Detected by the Static Engine</w:t>
              <w:br/>
              <w:br/>
              <w:t>Evasion</w:t>
              <w:br/>
              <w:t>Anti-VM technique was used</w:t>
              <w:br/>
              <w:br/>
              <w:t xml:space="preserve">MITRE : Defense Evasion </w:t>
              <w:br/>
              <w:t>General</w:t>
              <w:br/>
              <w:t>Detected by the Static Engine</w:t>
              <w:br/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NHCAAgent.exe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 (x86)\IZEX\NetHelper Client V7.0 x64\NHCAAgent.exe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services.exe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Prevented the Task Manager from starting</w:t>
              <w:br/>
              <w:br/>
              <w:t xml:space="preserve">MITRE : Defense Evasion </w:t>
              <w:br/>
              <w:t>Evasion</w:t>
              <w:br/>
              <w:t>Process tampered with Windows user interface</w:t>
              <w:br/>
              <w:br/>
              <w:t>Infostealer</w:t>
              <w:br/>
              <w:t>Keylogger Installation</w:t>
              <w:br/>
              <w:br/>
              <w:t>MITRE : Credential Access [T1056.001]</w:t>
              <w:br/>
              <w:t>MITRE : Collection [T1056.001]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Infostealer</w:t>
              <w:br/>
              <w:t>Attempts to read sensitive information from LSASS</w:t>
              <w:br/>
              <w:br/>
              <w:t>MITRE : Credential Access [T1003.001][T1555.004]</w:t>
              <w:br/>
              <w:t>MITRE : Initial Access [T1078]</w:t>
              <w:br/>
              <w:t>MITRE : Defense Evasion [T1078]</w:t>
              <w:br/>
              <w:t>MITRE : Persistence [T1078]</w:t>
              <w:br/>
              <w:t>MITRE : Privilege Escalation [T1078]</w:t>
              <w:br/>
              <w:t>Infostealer</w:t>
              <w:br/>
              <w:t>Blocked read access to LSASS</w:t>
              <w:br/>
              <w:br/>
              <w:t>MITRE : Credential Access [T1003.001]</w:t>
              <w:br/>
              <w:t>MITRE : Initial Access [T1078]</w:t>
              <w:br/>
              <w:t>MITRE : Defense Evasion [T1078]</w:t>
              <w:br/>
              <w:t>MITRE : Persistence [T1078]</w:t>
              <w:br/>
              <w:t>MITRE : Privilege Escalation [T1078]</w:t>
              <w:br/>
              <w:t>Persistence</w:t>
              <w:br/>
              <w:t>Application registered itself to become persistent via service</w:t>
              <w:br/>
              <w:br/>
              <w:t>MITRE : Privilege Escalation [T1543.003][T1547.001]</w:t>
              <w:br/>
              <w:t>MITRE : Persistence [T1543.003][T1547.001]</w:t>
              <w:br/>
              <w:t>Evasion</w:t>
              <w:br/>
              <w:t>Prevented the Task Manager from starting</w:t>
              <w:br/>
              <w:br/>
              <w:t xml:space="preserve">MITRE : Defense Evasion </w:t>
              <w:br/>
              <w:t>Evasion</w:t>
              <w:br/>
              <w:t>Process tampered with Windows user interface</w:t>
              <w:br/>
              <w:br/>
              <w:t>Infostealer</w:t>
              <w:br/>
              <w:t>Keylogger Installation</w:t>
              <w:br/>
              <w:br/>
              <w:t>MITRE : Credential Access [T1056.001]</w:t>
              <w:br/>
              <w:t>MITRE : Collection [T1056.001]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Infostealer</w:t>
              <w:br/>
              <w:t>Attempts to read sensitive information from LSASS</w:t>
              <w:br/>
              <w:br/>
              <w:t>MITRE : Credential Access [T1003.001][T1555.004]</w:t>
              <w:br/>
              <w:t>MITRE : Initial Access [T1078]</w:t>
              <w:br/>
              <w:t>MITRE : Defense Evasion [T1078]</w:t>
              <w:br/>
              <w:t>MITRE : Persistence [T1078]</w:t>
              <w:br/>
              <w:t>MITRE : Privilege Escalation [T1078]</w:t>
              <w:br/>
              <w:t>Infostealer</w:t>
              <w:br/>
              <w:t>Blocked read access to LSASS</w:t>
              <w:br/>
              <w:br/>
              <w:t>MITRE : Credential Access [T1003.001]</w:t>
              <w:br/>
              <w:t>MITRE : Initial Access [T1078]</w:t>
              <w:br/>
              <w:t>MITRE : Defense Evasion [T1078]</w:t>
              <w:br/>
              <w:t>MITRE : Persistence [T1078]</w:t>
              <w:br/>
              <w:t>MITRE : Privilege Escalation [T1078]</w:t>
              <w:br/>
              <w:t>Persistence</w:t>
              <w:br/>
              <w:t>Application registered itself to become persistent via service</w:t>
              <w:br/>
              <w:br/>
              <w:t>MITRE : Privilege Escalation [T1543.003][T1547.001]</w:t>
              <w:br/>
              <w:t>MITRE : Persistence [T1543.003][T1547.001]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bdcam.exe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Files\Bandicam\bdcam.exe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Injection attempt via Instrumentation Callback API</w:t>
              <w:br/>
              <w:br/>
              <w:t>MITRE : Defense Evasion [T1055][T1562.001]</w:t>
              <w:br/>
              <w:t>MITRE : Privilege Escalation [T1055]</w:t>
              <w:br/>
              <w:t>Packer</w:t>
              <w:br/>
              <w:t>Process suspicious as packed</w:t>
              <w:br/>
              <w:br/>
              <w:t>MITRE : Defense Evasion [T1027][T1480.001]</w:t>
              <w:br/>
              <w:t>General</w:t>
              <w:br/>
              <w:t>Process started from shortcut file</w:t>
              <w:br/>
              <w:br/>
              <w:t>MITRE : Execution [T1204]</w:t>
              <w:br/>
              <w:t>Evasion</w:t>
              <w:br/>
              <w:t>Injection attempt via Instrumentation Callback API</w:t>
              <w:br/>
              <w:br/>
              <w:t>MITRE : Defense Evasion [T1055][T1562.001]</w:t>
              <w:br/>
              <w:t>MITRE : Privilege Escalation [T1055]</w:t>
              <w:br/>
              <w:t>Packer</w:t>
              <w:br/>
              <w:t>Process suspicious as packed</w:t>
              <w:br/>
              <w:br/>
              <w:t>MITRE : Defense Evasion [T1027][T1480.001]</w:t>
              <w:br/>
              <w:t>General</w:t>
              <w:br/>
              <w:t>Process started from shortcut file</w:t>
              <w:br/>
              <w:br/>
              <w:t>MITRE : Execution [T1204]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4504FCDADC1E34DBEBBF22C9DE4D3CB08E525A50.sys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\Device\HarddiskVolume3\ProgramData\Dell\SARemediation\SystemRepair\Snapshots\Backup\4504FCDADC1E34DBEBBF22C9DE4D3CB08E525A50.sys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DellSupportAssistRemedationService.exe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On-Write DFI - Suspicious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Abnormalities</w:t>
              <w:br/>
              <w:t>This binary contains abnormal section names which could be an indication that it was created with non-standard development tools</w:t>
              <w:br/>
              <w:br/>
              <w:t>Abnormalities</w:t>
              <w:br/>
              <w:t>The Entry point for this binary has an uncommon section name</w:t>
              <w:br/>
              <w:br/>
              <w:t>Abnormalities</w:t>
              <w:br/>
              <w:t>The Entry point for this binary is an RWX section. It might contain self-modifying code</w:t>
              <w:br/>
              <w:br/>
              <w:t>Abnormalities</w:t>
              <w:br/>
              <w:t>This binary has an RWX section. It might contain self-modifying code</w:t>
              <w:br/>
              <w:br/>
              <w:t>Abnormalities</w:t>
              <w:br/>
              <w:t>This binary contains abnormal section names which could be an indication that it was created with non-standard development tools</w:t>
              <w:br/>
              <w:br/>
              <w:t>Abnormalities</w:t>
              <w:br/>
              <w:t>The Entry point for this binary has an uncommon section name</w:t>
              <w:br/>
              <w:br/>
              <w:t>Abnormalities</w:t>
              <w:br/>
              <w:t>The Entry point for this binary is an RWX section. It might contain self-modifying code</w:t>
              <w:br/>
              <w:br/>
              <w:t>Abnormalities</w:t>
              <w:br/>
              <w:t>This binary has an RWX section. It might contain self-modifying code</w:t>
              <w:br/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tsrvctlEx.exe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\Device\HarddiskVolume3\tcostream\client\tsrvctlEx.exe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services.exe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Evasion</w:t>
              <w:br/>
              <w:t>Indirect command was executed</w:t>
              <w:br/>
              <w:br/>
              <w:t>MITRE : Defense Evasion [T1218][T1202]</w:t>
              <w:br/>
              <w:t>Evasion</w:t>
              <w:br/>
              <w:t>Application added firewall rules to allow network traffic</w:t>
              <w:br/>
              <w:br/>
              <w:t>MITRE : Exfiltration [T1041][T1048][T1020][T1030][T1029]</w:t>
              <w:br/>
              <w:t>MITRE : Defense Evasion [T1562.004]</w:t>
              <w:br/>
              <w:t>Infostealer</w:t>
              <w:br/>
              <w:t>Attempts to read sensitive information from LSASS</w:t>
              <w:br/>
              <w:br/>
              <w:t>MITRE : Credential Access [T1003.001][T1555.004]</w:t>
              <w:br/>
              <w:t>MITRE : Initial Access [T1078]</w:t>
              <w:br/>
              <w:t>MITRE : Defense Evasion [T1078]</w:t>
              <w:br/>
              <w:t>MITRE : Persistence [T1078]</w:t>
              <w:br/>
              <w:t>MITRE : Privilege Escalation [T1078]</w:t>
              <w:br/>
              <w:t>Infostealer</w:t>
              <w:br/>
              <w:t>Blocked read access to LSASS</w:t>
              <w:br/>
              <w:br/>
              <w:t>MITRE : Credential Access [T1003.001]</w:t>
              <w:br/>
              <w:t>MITRE : Initial Access [T1078]</w:t>
              <w:br/>
              <w:t>MITRE : Defense Evasion [T1078]</w:t>
              <w:br/>
              <w:t>MITRE : Persistence [T1078]</w:t>
              <w:br/>
              <w:t>MITRE : Privilege Escalation [T1078]</w:t>
              <w:br/>
              <w:t>Evasion</w:t>
              <w:br/>
              <w:t>Anti-VM technique was used</w:t>
              <w:br/>
              <w:br/>
              <w:t xml:space="preserve">MITRE : Defense Evasion </w:t>
              <w:br/>
              <w:t>Evasion</w:t>
              <w:br/>
              <w:t>Anti-debug technique was used</w:t>
              <w:br/>
              <w:br/>
              <w:t xml:space="preserve">MITRE : Defense Evasion </w:t>
              <w:br/>
              <w:t>Packer</w:t>
              <w:br/>
              <w:t>Process suspicious as packed</w:t>
              <w:br/>
              <w:br/>
              <w:t>MITRE : Defense Evasion [T1027][T1480.001]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Evasion</w:t>
              <w:br/>
              <w:t>Indirect command was executed</w:t>
              <w:br/>
              <w:br/>
              <w:t>MITRE : Defense Evasion [T1218][T1202]</w:t>
              <w:br/>
              <w:t>Evasion</w:t>
              <w:br/>
              <w:t>Application added firewall rules to allow network traffic</w:t>
              <w:br/>
              <w:br/>
              <w:t>MITRE : Exfiltration [T1041][T1048][T1020][T1030][T1029]</w:t>
              <w:br/>
              <w:t>MITRE : Defense Evasion [T1562.004]</w:t>
              <w:br/>
              <w:t>Infostealer</w:t>
              <w:br/>
              <w:t>Attempts to read sensitive information from LSASS</w:t>
              <w:br/>
              <w:br/>
              <w:t>MITRE : Credential Access [T1003.001][T1555.004]</w:t>
              <w:br/>
              <w:t>MITRE : Initial Access [T1078]</w:t>
              <w:br/>
              <w:t>MITRE : Defense Evasion [T1078]</w:t>
              <w:br/>
              <w:t>MITRE : Persistence [T1078]</w:t>
              <w:br/>
              <w:t>MITRE : Privilege Escalation [T1078]</w:t>
              <w:br/>
              <w:t>Infostealer</w:t>
              <w:br/>
              <w:t>Blocked read access to LSASS</w:t>
              <w:br/>
              <w:br/>
              <w:t>MITRE : Credential Access [T1003.001]</w:t>
              <w:br/>
              <w:t>MITRE : Initial Access [T1078]</w:t>
              <w:br/>
              <w:t>MITRE : Defense Evasion [T1078]</w:t>
              <w:br/>
              <w:t>MITRE : Persistence [T1078]</w:t>
              <w:br/>
              <w:t>MITRE : Privilege Escalation [T1078]</w:t>
              <w:br/>
              <w:t>Evasion</w:t>
              <w:br/>
              <w:t>Anti-VM technique was used</w:t>
              <w:br/>
              <w:br/>
              <w:t xml:space="preserve">MITRE : Defense Evasion </w:t>
              <w:br/>
              <w:t>Evasion</w:t>
              <w:br/>
              <w:t>Anti-debug technique was used</w:t>
              <w:br/>
              <w:br/>
              <w:t xml:space="preserve">MITRE : Defense Evasion </w:t>
              <w:br/>
              <w:t>Packer</w:t>
              <w:br/>
              <w:t>Process suspicious as packed</w:t>
              <w:br/>
              <w:br/>
              <w:t>MITRE : Defense Evasion [T1027][T1480.001]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callGigabytefusionshortcutService.exe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\Device\HarddiskVolume5\Program Files (x86)\Gigabyte Fusion\callGigabytefusionshortcutService.exe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runonce.exe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On-Write DFI - Suspicious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General</w:t>
              <w:br/>
              <w:t>Detected by the Static Engine</w:t>
              <w:br/>
              <w:br/>
              <w:t>General</w:t>
              <w:br/>
              <w:t>Detected by the Static Engine</w:t>
              <w:br/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wpmsvc.exe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 (x86)\Wizvera\Common\wpmsvc\wpmsvc.exe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services.exe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Infostealer</w:t>
              <w:br/>
              <w:t>Blocked read access to LSASS</w:t>
              <w:br/>
              <w:br/>
              <w:t>MITRE : Credential Access [T1003.001]</w:t>
              <w:br/>
              <w:t>MITRE : Initial Access [T1078]</w:t>
              <w:br/>
              <w:t>MITRE : Defense Evasion [T1078]</w:t>
              <w:br/>
              <w:t>MITRE : Persistence [T1078]</w:t>
              <w:br/>
              <w:t>MITRE : Privilege Escalation [T1078]</w:t>
              <w:br/>
              <w:t>Evasion</w:t>
              <w:br/>
              <w:t>Anti-debug technique was used</w:t>
              <w:br/>
              <w:br/>
              <w:t xml:space="preserve">MITRE : Defense Evasion </w:t>
              <w:br/>
              <w:t>Evasion</w:t>
              <w:br/>
              <w:t>Anti-VM technique was used</w:t>
              <w:br/>
              <w:br/>
              <w:t xml:space="preserve">MITRE : Defense Evasion </w:t>
              <w:br/>
              <w:t>Privilege Escalation</w:t>
              <w:br/>
              <w:t>Execution of privileged instruction was identified</w:t>
              <w:br/>
              <w:br/>
              <w:t xml:space="preserve">MITRE : Privilege Escalation </w:t>
              <w:br/>
              <w:t>Packer</w:t>
              <w:br/>
              <w:t>Process suspicious as packed</w:t>
              <w:br/>
              <w:br/>
              <w:t>MITRE : Defense Evasion [T1027][T1480.001]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Infostealer</w:t>
              <w:br/>
              <w:t>Blocked read access to LSASS</w:t>
              <w:br/>
              <w:br/>
              <w:t>MITRE : Credential Access [T1003.001]</w:t>
              <w:br/>
              <w:t>MITRE : Initial Access [T1078]</w:t>
              <w:br/>
              <w:t>MITRE : Defense Evasion [T1078]</w:t>
              <w:br/>
              <w:t>MITRE : Persistence [T1078]</w:t>
              <w:br/>
              <w:t>MITRE : Privilege Escalation [T1078]</w:t>
              <w:br/>
              <w:t>Evasion</w:t>
              <w:br/>
              <w:t>Anti-debug technique was used</w:t>
              <w:br/>
              <w:br/>
              <w:t xml:space="preserve">MITRE : Defense Evasion </w:t>
              <w:br/>
              <w:t>Evasion</w:t>
              <w:br/>
              <w:t>Anti-VM technique was used</w:t>
              <w:br/>
              <w:br/>
              <w:t xml:space="preserve">MITRE : Defense Evasion </w:t>
              <w:br/>
              <w:t>Privilege Escalation</w:t>
              <w:br/>
              <w:t>Execution of privileged instruction was identified</w:t>
              <w:br/>
              <w:br/>
              <w:t xml:space="preserve">MITRE : Privilege Escalation </w:t>
              <w:br/>
              <w:t>Packer</w:t>
              <w:br/>
              <w:t>Process suspicious as packed</w:t>
              <w:br/>
              <w:br/>
              <w:t>MITRE : Defense Evasion [T1027][T1480.001]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CRM_Launcher2.exe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 (X86)\CRM Launcher\CRM_Launcher2.exe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On-Write DFI - Suspicious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Process wrote to a hidden file section</w:t>
              <w:br/>
              <w:br/>
              <w:t>MITRE : Defense Evasion [T1564.004][T1027][T1480.001]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Exploitation</w:t>
              <w:br/>
              <w:t>Detected suspicious shellcode API call from vulnerable content</w:t>
              <w:br/>
              <w:br/>
              <w:t>MITRE : Execution [T1106][T1059]</w:t>
              <w:br/>
              <w:t>MITRE : Defense Evasion [T1140]</w:t>
              <w:br/>
              <w:t>Persistence</w:t>
              <w:br/>
              <w:t>Detected loading of native DLLs from SysWow64 directory into native processes (Sunburst masquerading technique)</w:t>
              <w:br/>
              <w:br/>
              <w:t>MITRE : Persistence [T1574.001]</w:t>
              <w:br/>
              <w:t>MITRE : Privilege Escalation [T1574.001]</w:t>
              <w:br/>
              <w:t>MITRE : Defense Evasion [T1574.001]</w:t>
              <w:br/>
              <w:t>General</w:t>
              <w:br/>
              <w:t>Process started from shortcut file</w:t>
              <w:br/>
              <w:br/>
              <w:t>MITRE : Execution [T1204]</w:t>
              <w:br/>
              <w:t>General</w:t>
              <w:br/>
              <w:t>Detected by the Static Engine</w:t>
              <w:br/>
              <w:br/>
              <w:t>Evasion</w:t>
              <w:br/>
              <w:t>Process wrote to a hidden file section</w:t>
              <w:br/>
              <w:br/>
              <w:t>MITRE : Defense Evasion [T1564.004][T1027][T1480.001]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Exploitation</w:t>
              <w:br/>
              <w:t>Detected suspicious shellcode API call from vulnerable content</w:t>
              <w:br/>
              <w:br/>
              <w:t>MITRE : Execution [T1106][T1059]</w:t>
              <w:br/>
              <w:t>MITRE : Defense Evasion [T1140]</w:t>
              <w:br/>
              <w:t>Persistence</w:t>
              <w:br/>
              <w:t>Detected loading of native DLLs from SysWow64 directory into native processes (Sunburst masquerading technique)</w:t>
              <w:br/>
              <w:br/>
              <w:t>MITRE : Persistence [T1574.001]</w:t>
              <w:br/>
              <w:t>MITRE : Privilege Escalation [T1574.001]</w:t>
              <w:br/>
              <w:t>MITRE : Defense Evasion [T1574.001]</w:t>
              <w:br/>
              <w:t>General</w:t>
              <w:br/>
              <w:t>Process started from shortcut file</w:t>
              <w:br/>
              <w:br/>
              <w:t>MITRE : Execution [T1204]</w:t>
              <w:br/>
              <w:t>General</w:t>
              <w:br/>
              <w:t>Detected by the Static Engine</w:t>
              <w:br/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SafeConnect.Entry.exe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 (x86)\McAfee\McAfee Safe Connect\SafeConnect.Entry.exe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Indirect command was executed</w:t>
              <w:br/>
              <w:br/>
              <w:t>MITRE : Defense Evasion [T1218][T1202]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Indirect command was executed</w:t>
              <w:br/>
              <w:br/>
              <w:t>MITRE : Defense Evasion [T1218][T1202]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RexpertPrintStartup.exe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 (x86)\clipsoft\Rexpert30PrintService\RexpertPrintStartup.exe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runonce.exe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Hoax Eliminator.exe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\Device\HarddiskVolume5\USERS\SEONYONG\Desktop\x64\Hoax Eliminator.exe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Persistence</w:t>
              <w:br/>
              <w:t>Detected loading of native DLLs from SysWow64 directory into native processes (Sunburst masquerading technique)</w:t>
              <w:br/>
              <w:br/>
              <w:t>MITRE : Persistence [T1574.001]</w:t>
              <w:br/>
              <w:t>MITRE : Privilege Escalation [T1574.001]</w:t>
              <w:br/>
              <w:t>MITRE : Defense Evasion [T1574.001]</w:t>
              <w:br/>
              <w:t>Evasion</w:t>
              <w:br/>
              <w:t>Suspicious registry key was created</w:t>
              <w:br/>
              <w:br/>
              <w:t>MITRE : Defense Evasion [T1112][T1027][T1564.005][T1480.001]</w:t>
              <w:br/>
              <w:t>Infostealer</w:t>
              <w:br/>
              <w:t>Attempts to read sensitive information from LSASS</w:t>
              <w:br/>
              <w:br/>
              <w:t>MITRE : Credential Access [T1003.001][T1555.004]</w:t>
              <w:br/>
              <w:t>MITRE : Initial Access [T1078]</w:t>
              <w:br/>
              <w:t>MITRE : Defense Evasion [T1078]</w:t>
              <w:br/>
              <w:t>MITRE : Persistence [T1078]</w:t>
              <w:br/>
              <w:t>MITRE : Privilege Escalation [T1078]</w:t>
              <w:br/>
              <w:t>Infostealer</w:t>
              <w:br/>
              <w:t>Blocked read access to LSASS</w:t>
              <w:br/>
              <w:br/>
              <w:t>MITRE : Credential Access [T1003.001]</w:t>
              <w:br/>
              <w:t>MITRE : Initial Access [T1078]</w:t>
              <w:br/>
              <w:t>MITRE : Defense Evasion [T1078]</w:t>
              <w:br/>
              <w:t>MITRE : Persistence [T1078]</w:t>
              <w:br/>
              <w:t>MITRE : Privilege Escalation [T1078]</w:t>
              <w:br/>
              <w:t>Reconnaissance</w:t>
              <w:br/>
              <w:t>A known network sniffing executable was run</w:t>
              <w:br/>
              <w:br/>
              <w:t>MITRE : Credential Access [T1040]</w:t>
              <w:br/>
              <w:t>MITRE : Discovery [T1040]</w:t>
              <w:br/>
              <w:t>Evasion</w:t>
              <w:br/>
              <w:t>Detected Heaven's Gate technique in manipulated code execution</w:t>
              <w:br/>
              <w:br/>
              <w:t xml:space="preserve">MITRE : Execution </w:t>
              <w:br/>
              <w:t>Injection</w:t>
              <w:br/>
              <w:t>Suspicious library loaded into the process memory</w:t>
              <w:br/>
              <w:br/>
              <w:t>Evasion</w:t>
              <w:br/>
              <w:t>Anti-debug technique was used</w:t>
              <w:br/>
              <w:br/>
              <w:t xml:space="preserve">MITRE : Defense Evasion </w:t>
              <w:br/>
              <w:t>Direct Syscall</w:t>
              <w:br/>
              <w:t>Attempt to evade monitoring with a syscall directly from the main process binary</w:t>
              <w:br/>
              <w:br/>
              <w:t>MITRE : Defense Evasion [T1562.001]</w:t>
              <w:br/>
              <w:t>Evasion</w:t>
              <w:br/>
              <w:t>Anti-VM technique was used</w:t>
              <w:br/>
              <w:br/>
              <w:t xml:space="preserve">MITRE : Defense Evasion </w:t>
              <w:br/>
              <w:t>Privilege Escalation</w:t>
              <w:br/>
              <w:t>Execution of privileged instruction was identified</w:t>
              <w:br/>
              <w:br/>
              <w:t xml:space="preserve">MITRE : Privilege Escalation </w:t>
              <w:br/>
              <w:t>Packer</w:t>
              <w:br/>
              <w:t>Process suspicious as packed</w:t>
              <w:br/>
              <w:br/>
              <w:t>MITRE : Defense Evasion [T1027][T1480.001]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Persistence</w:t>
              <w:br/>
              <w:t>Application registered itself to become persistent via an autorun</w:t>
              <w:br/>
              <w:br/>
              <w:t>MITRE : Persistence [T1547.001]</w:t>
              <w:br/>
              <w:t>MITRE : Privilege Escalation [T1547.001]</w:t>
              <w:br/>
              <w:t>Persistence</w:t>
              <w:br/>
              <w:t>Application registered itself to become persistent via service</w:t>
              <w:br/>
              <w:br/>
              <w:t>MITRE : Privilege Escalation [T1543.003][T1547.001]</w:t>
              <w:br/>
              <w:t>MITRE : Persistence [T1543.003][T1547.001]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Evasion</w:t>
              <w:br/>
              <w:t>Indirect command was executed</w:t>
              <w:br/>
              <w:br/>
              <w:t>MITRE : Defense Evasion [T1218][T1202]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delfinounloader-g3.exe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\Device\HarddiskVolume5\PROGRAM FILES (X86)\Wizvera\Delfino-G3\delfinounloader-g3.exe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_iu14D2N.tmp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On-Write DFI - Suspicious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Anti-debug technique was used</w:t>
              <w:br/>
              <w:br/>
              <w:t xml:space="preserve">MITRE : Defense Evasion </w:t>
              <w:br/>
              <w:t>Evasion</w:t>
              <w:br/>
              <w:t>Anti-VM technique was used</w:t>
              <w:br/>
              <w:br/>
              <w:t xml:space="preserve">MITRE : Defense Evasion </w:t>
              <w:br/>
              <w:t>Privilege Escalation</w:t>
              <w:br/>
              <w:t>Execution of privileged instruction was identified</w:t>
              <w:br/>
              <w:br/>
              <w:t xml:space="preserve">MITRE : Privilege Escalation </w:t>
              <w:br/>
              <w:t>Packer</w:t>
              <w:br/>
              <w:t>Process suspicious as packed</w:t>
              <w:br/>
              <w:br/>
              <w:t>MITRE : Defense Evasion [T1027][T1480.001]</w:t>
              <w:br/>
              <w:t>General</w:t>
              <w:br/>
              <w:t>Detected by the Static Engine</w:t>
              <w:br/>
              <w:br/>
              <w:t>Evasion</w:t>
              <w:br/>
              <w:t>Anti-debug technique was used</w:t>
              <w:br/>
              <w:br/>
              <w:t xml:space="preserve">MITRE : Defense Evasion </w:t>
              <w:br/>
              <w:t>Evasion</w:t>
              <w:br/>
              <w:t>Anti-VM technique was used</w:t>
              <w:br/>
              <w:br/>
              <w:t xml:space="preserve">MITRE : Defense Evasion </w:t>
              <w:br/>
              <w:t>Privilege Escalation</w:t>
              <w:br/>
              <w:t>Execution of privileged instruction was identified</w:t>
              <w:br/>
              <w:br/>
              <w:t xml:space="preserve">MITRE : Privilege Escalation </w:t>
              <w:br/>
              <w:t>Packer</w:t>
              <w:br/>
              <w:t>Process suspicious as packed</w:t>
              <w:br/>
              <w:br/>
              <w:t>MITRE : Defense Evasion [T1027][T1480.001]</w:t>
              <w:br/>
              <w:t>General</w:t>
              <w:br/>
              <w:t>Detected by the Static Engine</w:t>
              <w:br/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parametric.exe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\Device\HarddiskVolume4\PROGRAM FILES\PTC\Creo 4.0\M150\Parametric\bin\parametric.exe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Evasion</w:t>
              <w:br/>
              <w:t>Indirect command was executed</w:t>
              <w:br/>
              <w:br/>
              <w:t>MITRE : Defense Evasion [T1218][T1202]</w:t>
              <w:br/>
              <w:t>General</w:t>
              <w:br/>
              <w:t>Process started from shortcut file</w:t>
              <w:br/>
              <w:br/>
              <w:t>MITRE : Execution [T1204]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Evasion</w:t>
              <w:br/>
              <w:t>Indirect command was executed</w:t>
              <w:br/>
              <w:br/>
              <w:t>MITRE : Defense Evasion [T1218][T1202]</w:t>
              <w:br/>
              <w:t>General</w:t>
              <w:br/>
              <w:t>Process started from shortcut file</w:t>
              <w:br/>
              <w:br/>
              <w:t>MITRE : Execution [T1204]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WavesSvc64.exe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\Device\HarddiskVolume3\WINDOWS\System32\DriverStore\FileRepository\wavesapo11de.inf_amd64_246e3e0cc5d717fa\WavesSvc64.exe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DCMApp.exe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\Device\HarddiskVolume3\Users\ws.kim\AppData\Local\EMC\ContentXfer\dcm\DCMApp.exe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chrome.exe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Detected in-memory hooks on AMSI DLL</w:t>
              <w:br/>
              <w:br/>
              <w:t>MITRE : Defense Evasion [T1562.001][T1574]</w:t>
              <w:br/>
              <w:t>MITRE : Privilege Escalation [T1574]</w:t>
              <w:br/>
              <w:t>MITRE : Persistence [T1574]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Evasion</w:t>
              <w:br/>
              <w:t>Detected in-memory hooks on AMSI DLL</w:t>
              <w:br/>
              <w:br/>
              <w:t>MITRE : Defense Evasion [T1562.001][T1574]</w:t>
              <w:br/>
              <w:t>MITRE : Privilege Escalation [T1574]</w:t>
              <w:br/>
              <w:t>MITRE : Persistence [T1574]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Bandizip.exe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Ransomware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Files\Bandizip\Bandizip.exe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WavesSvc64.exe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\Device\HarddiskVolume3\WINDOWS\System32\DriverStore\FileRepository\wavesapo11de.inf_amd64_d4eabf4492fbb4d5\WavesSvc64.exe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The original filename is different from its actual name</w:t>
              <w:br/>
              <w:br/>
              <w:t>MITRE : Defense Evasion [T1036.003][T1036.005][T1574.008]</w:t>
              <w:br/>
              <w:t>MITRE : Persistence [T1574.008]</w:t>
              <w:br/>
              <w:t>MITRE : Privilege Escalation [T1574.008]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The original filename is different from its actual name</w:t>
              <w:br/>
              <w:br/>
              <w:t>MITRE : Defense Evasion [T1036.003][T1036.005][T1574.008]</w:t>
              <w:br/>
              <w:t>MITRE : Persistence [T1574.008]</w:t>
              <w:br/>
              <w:t>MITRE : Privilege Escalation [T1574.008]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X2.EXE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Ransomware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Files\Altium\AD22\X2.EXE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Office program loaded vbe dll, might indicate macro execution</w:t>
              <w:br/>
              <w:br/>
              <w:t>MITRE : Execution [T1059.005][T1204]</w:t>
              <w:br/>
              <w:t>MITRE : Initial Access [T1566.001]</w:t>
              <w:br/>
              <w:t>Evasion</w:t>
              <w:br/>
              <w:t>Detected in-memory hooks on AMSI DLL</w:t>
              <w:br/>
              <w:br/>
              <w:t>MITRE : Defense Evasion [T1562.001][T1574]</w:t>
              <w:br/>
              <w:t>MITRE : Privilege Escalation [T1574]</w:t>
              <w:br/>
              <w:t>MITRE : Persistence [T1574]</w:t>
              <w:br/>
              <w:t>Privilege Escalation</w:t>
              <w:br/>
              <w:t>Suspicious Kerberoasting attack. Too many SPN tickets requests</w:t>
              <w:br/>
              <w:br/>
              <w:t>MITRE : Credential Access [T1558.003]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Suspicious registry key was created</w:t>
              <w:br/>
              <w:br/>
              <w:t>MITRE : Defense Evasion [T1112][T1027][T1564.005][T1480.001]</w:t>
              <w:br/>
              <w:t>General</w:t>
              <w:br/>
              <w:t>Process started from shortcut file</w:t>
              <w:br/>
              <w:br/>
              <w:t>MITRE : Execution [T1204]</w:t>
              <w:br/>
              <w:t>Evasion</w:t>
              <w:br/>
              <w:t>Office program loaded vbe dll, might indicate macro execution</w:t>
              <w:br/>
              <w:br/>
              <w:t>MITRE : Execution [T1059.005][T1204]</w:t>
              <w:br/>
              <w:t>MITRE : Initial Access [T1566.001]</w:t>
              <w:br/>
              <w:t>Evasion</w:t>
              <w:br/>
              <w:t>Detected in-memory hooks on AMSI DLL</w:t>
              <w:br/>
              <w:br/>
              <w:t>MITRE : Defense Evasion [T1562.001][T1574]</w:t>
              <w:br/>
              <w:t>MITRE : Privilege Escalation [T1574]</w:t>
              <w:br/>
              <w:t>MITRE : Persistence [T1574]</w:t>
              <w:br/>
              <w:t>Privilege Escalation</w:t>
              <w:br/>
              <w:t>Suspicious Kerberoasting attack. Too many SPN tickets requests</w:t>
              <w:br/>
              <w:br/>
              <w:t>MITRE : Credential Access [T1558.003]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Suspicious registry key was created</w:t>
              <w:br/>
              <w:br/>
              <w:t>MITRE : Defense Evasion [T1112][T1027][T1564.005][T1480.001]</w:t>
              <w:br/>
              <w:t>General</w:t>
              <w:br/>
              <w:t>Process started from shortcut file</w:t>
              <w:br/>
              <w:br/>
              <w:t>MITRE : Execution [T1204]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innoSysChecker.exe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 (x86)\innoFDS\innoSysChecker.exe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hrdLMS_Setup.exe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On-Write DFI - Suspicious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Abnormalities</w:t>
              <w:br/>
              <w:t>This binary contains abnormal section names which could be an indication that it was created with non-standard development tools</w:t>
              <w:br/>
              <w:br/>
              <w:t>Abnormalities</w:t>
              <w:br/>
              <w:t>The Entry point for this binary has an uncommon section name</w:t>
              <w:br/>
              <w:br/>
              <w:t>Hiding/Stealthiness</w:t>
              <w:br/>
              <w:t>The majority of sections in this PE have high entropy, a sign of obfuscation or packing</w:t>
              <w:br/>
              <w:br/>
              <w:t>General</w:t>
              <w:br/>
              <w:t>This binary imports functions used to raise kernel exceptions</w:t>
              <w:br/>
              <w:br/>
              <w:t>Infostealer</w:t>
              <w:br/>
              <w:t>This binary has keylogging capabilities</w:t>
              <w:br/>
              <w:br/>
              <w:t>General</w:t>
              <w:br/>
              <w:t>This binary imports debugger functions</w:t>
              <w:br/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Typora.exe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Files\Typora\Typora.exe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SourceTree.exe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Ransomware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\Device\HarddiskVolume3\Users\soowon.yang\AppData\Local\SourceTree\SourceTree.exe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Ransomware</w:t>
              <w:br/>
              <w:t>Ransomware activity that uses EFS</w:t>
              <w:br/>
              <w:br/>
              <w:t>MITRE : Impact [T1485][T1486]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General</w:t>
              <w:br/>
              <w:t>Process started from shortcut file</w:t>
              <w:br/>
              <w:br/>
              <w:t>MITRE : Execution [T1204]</w:t>
              <w:br/>
              <w:t>Ransomware</w:t>
              <w:br/>
              <w:t>Ransomware activity that uses EFS</w:t>
              <w:br/>
              <w:br/>
              <w:t>MITRE : Impact [T1485][T1486]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General</w:t>
              <w:br/>
              <w:t>Process started from shortcut file</w:t>
              <w:br/>
              <w:br/>
              <w:t>MITRE : Execution [T1204]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CRM_Launcher2.exe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 (X86)\CRM Launcher\CRM_Launcher2.exe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On-Write DFI - Suspicious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Process wrote to a hidden file section</w:t>
              <w:br/>
              <w:br/>
              <w:t>MITRE : Defense Evasion [T1564.004][T1027][T1480.001]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Exploitation</w:t>
              <w:br/>
              <w:t>Detected suspicious shellcode API call from vulnerable content</w:t>
              <w:br/>
              <w:br/>
              <w:t>MITRE : Execution [T1106][T1059]</w:t>
              <w:br/>
              <w:t>MITRE : Defense Evasion [T1140]</w:t>
              <w:br/>
              <w:t>Privilege Escalation</w:t>
              <w:br/>
              <w:t>Suspicious Kerberoasting attack. Too many SPN tickets requests</w:t>
              <w:br/>
              <w:br/>
              <w:t>MITRE : Credential Access [T1558.003]</w:t>
              <w:br/>
              <w:t>General</w:t>
              <w:br/>
              <w:t>Process started from shortcut file</w:t>
              <w:br/>
              <w:br/>
              <w:t>MITRE : Execution [T1204]</w:t>
              <w:br/>
              <w:t>General</w:t>
              <w:br/>
              <w:t>Detected by the Static Engine</w:t>
              <w:br/>
              <w:br/>
              <w:t>Evasion</w:t>
              <w:br/>
              <w:t>Process wrote to a hidden file section</w:t>
              <w:br/>
              <w:br/>
              <w:t>MITRE : Defense Evasion [T1564.004][T1027][T1480.001]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Exploitation</w:t>
              <w:br/>
              <w:t>Detected suspicious shellcode API call from vulnerable content</w:t>
              <w:br/>
              <w:br/>
              <w:t>MITRE : Execution [T1106][T1059]</w:t>
              <w:br/>
              <w:t>MITRE : Defense Evasion [T1140]</w:t>
              <w:br/>
              <w:t>Privilege Escalation</w:t>
              <w:br/>
              <w:t>Suspicious Kerberoasting attack. Too many SPN tickets requests</w:t>
              <w:br/>
              <w:br/>
              <w:t>MITRE : Credential Access [T1558.003]</w:t>
              <w:br/>
              <w:t>General</w:t>
              <w:br/>
              <w:t>Process started from shortcut file</w:t>
              <w:br/>
              <w:br/>
              <w:t>MITRE : Execution [T1204]</w:t>
              <w:br/>
              <w:t>General</w:t>
              <w:br/>
              <w:t>Detected by the Static Engine</w:t>
              <w:br/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CRM Launcher Setup 4.exe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\Device\HarddiskVolume3\Users\hs.shin.KOHYOUNG\Downloads\CRM Launcher Setup 4.exe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On-Write DFI - Suspicious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Process wrote to a hidden file section</w:t>
              <w:br/>
              <w:br/>
              <w:t>MITRE : Defense Evasion [T1564.004][T1027][T1480.001]</w:t>
              <w:br/>
              <w:t>General</w:t>
              <w:br/>
              <w:t>User logged on</w:t>
              <w:br/>
              <w:br/>
              <w:t>MITRE : Persistence [T1078]</w:t>
              <w:br/>
              <w:t>MITRE : Defense Evasion [T1078]</w:t>
              <w:br/>
              <w:t>MITRE : Privilege Escalation [T1078]</w:t>
              <w:br/>
              <w:t>MITRE : Initial Access [T1078]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Exploitation</w:t>
              <w:br/>
              <w:t>Detected suspicious shellcode API call from vulnerable content</w:t>
              <w:br/>
              <w:br/>
              <w:t>MITRE : Execution [T1106][T1059]</w:t>
              <w:br/>
              <w:t>MITRE : Defense Evasion [T1140]</w:t>
              <w:br/>
              <w:t>Privilege Escalation</w:t>
              <w:br/>
              <w:t>Suspicious Kerberoasting attack. Too many SPN tickets requests</w:t>
              <w:br/>
              <w:br/>
              <w:t>MITRE : Credential Access [T1558.003]</w:t>
              <w:br/>
              <w:t>General</w:t>
              <w:br/>
              <w:t>Detected by the Static Engine</w:t>
              <w:br/>
              <w:br/>
              <w:t>Packer</w:t>
              <w:br/>
              <w:t>Process suspicious as packed</w:t>
              <w:br/>
              <w:br/>
              <w:t>MITRE : Defense Evasion [T1027][T1480.001]</w:t>
              <w:br/>
              <w:t>Evasion</w:t>
              <w:br/>
              <w:t>Process wrote to a hidden file section</w:t>
              <w:br/>
              <w:br/>
              <w:t>MITRE : Defense Evasion [T1564.004][T1027][T1480.001]</w:t>
              <w:br/>
              <w:t>General</w:t>
              <w:br/>
              <w:t>User logged on</w:t>
              <w:br/>
              <w:br/>
              <w:t>MITRE : Persistence [T1078]</w:t>
              <w:br/>
              <w:t>MITRE : Defense Evasion [T1078]</w:t>
              <w:br/>
              <w:t>MITRE : Privilege Escalation [T1078]</w:t>
              <w:br/>
              <w:t>MITRE : Initial Access [T1078]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Exploitation</w:t>
              <w:br/>
              <w:t>Detected suspicious shellcode API call from vulnerable content</w:t>
              <w:br/>
              <w:br/>
              <w:t>MITRE : Execution [T1106][T1059]</w:t>
              <w:br/>
              <w:t>MITRE : Defense Evasion [T1140]</w:t>
              <w:br/>
              <w:t>Privilege Escalation</w:t>
              <w:br/>
              <w:t>Suspicious Kerberoasting attack. Too many SPN tickets requests</w:t>
              <w:br/>
              <w:br/>
              <w:t>MITRE : Credential Access [T1558.003]</w:t>
              <w:br/>
              <w:t>General</w:t>
              <w:br/>
              <w:t>Detected by the Static Engine</w:t>
              <w:br/>
              <w:br/>
              <w:t>Packer</w:t>
              <w:br/>
              <w:t>Process suspicious as packed</w:t>
              <w:br/>
              <w:br/>
              <w:t>MITRE : Defense Evasion [T1027][T1480.001]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git-bash.exe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Files\Git\git-bash.exe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makensis.exe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 (x86)\NSIS\Bin\makensis.exe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OpenWith.exe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NSIS.exe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 (x86)\NSIS\NSIS.exe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uninst-nsis.exe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 (x86)\NSIS\uninst-nsis.exe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nsis-3.0-setup.exe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Ransomware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\Device\PTVDiskVolumeZ\[000].GIT\KYI_V3\KYI_V3_12fix\Installer\NSIS Lib\nsis-3.0-setup.exe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Ransomware</w:t>
              <w:br/>
              <w:t>Ransomware activity that uses EFS</w:t>
              <w:br/>
              <w:br/>
              <w:t>MITRE : Impact [T1485][T1486]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nsis-3.09-setup.exe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\Device\HarddiskVolume3\Users\soowon.yang\Downloads\nsis-3.09-setup.exe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Everything.exe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Bandizip.exe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Files\Bandizip\Bandizip.exe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chrome.exe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makensis.exe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 (x86)\NSIS\Bin\makensis.exe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OpenWith.exe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makensisw.exe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 (x86)\NSIS\makensisw.exe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KYI.exe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\Device\PTVDiskVolumeZ\source\Develop-KYI\KYI\Bin\KYI.exe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General</w:t>
              <w:br/>
              <w:t>Process started from shortcut file</w:t>
              <w:br/>
              <w:br/>
              <w:t>MITRE : Execution [T1204]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General</w:t>
              <w:br/>
              <w:t>Process started from shortcut file</w:t>
              <w:br/>
              <w:br/>
              <w:t>MITRE : Execution [T1204]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WindowsSecuService.exe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Generic.Heuristic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\Device\HarddiskVolume3\Windows\System32\WindowsSecuService.exe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services.exe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Prevented the Task Manager from starting</w:t>
              <w:br/>
              <w:br/>
              <w:t xml:space="preserve">MITRE : Defense Evasion </w:t>
              <w:br/>
              <w:t>Evasion</w:t>
              <w:br/>
              <w:t>Process tampered with Windows user interface</w:t>
              <w:br/>
              <w:br/>
              <w:t>Infostealer</w:t>
              <w:br/>
              <w:t>Keylogger Installation</w:t>
              <w:br/>
              <w:br/>
              <w:t>MITRE : Credential Access [T1056.001]</w:t>
              <w:br/>
              <w:t>MITRE : Collection [T1056.001]</w:t>
              <w:br/>
              <w:t>Infostealer</w:t>
              <w:br/>
              <w:t>Attempts to read sensitive information from LSASS</w:t>
              <w:br/>
              <w:br/>
              <w:t>MITRE : Credential Access [T1003.001][T1555.004]</w:t>
              <w:br/>
              <w:t>MITRE : Initial Access [T1078]</w:t>
              <w:br/>
              <w:t>MITRE : Defense Evasion [T1078]</w:t>
              <w:br/>
              <w:t>MITRE : Persistence [T1078]</w:t>
              <w:br/>
              <w:t>MITRE : Privilege Escalation [T1078]</w:t>
              <w:br/>
              <w:t>Infostealer</w:t>
              <w:br/>
              <w:t>Blocked read access to LSASS</w:t>
              <w:br/>
              <w:br/>
              <w:t>MITRE : Credential Access [T1003.001]</w:t>
              <w:br/>
              <w:t>MITRE : Initial Access [T1078]</w:t>
              <w:br/>
              <w:t>MITRE : Defense Evasion [T1078]</w:t>
              <w:br/>
              <w:t>MITRE : Persistence [T1078]</w:t>
              <w:br/>
              <w:t>MITRE : Privilege Escalation [T1078]</w:t>
              <w:br/>
              <w:t>Persistence</w:t>
              <w:br/>
              <w:t>Application registered itself to become persistent via service</w:t>
              <w:br/>
              <w:br/>
              <w:t>MITRE : Privilege Escalation [T1543.003][T1547.001]</w:t>
              <w:br/>
              <w:t>MITRE : Persistence [T1543.003][T1547.001]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Prevented the Task Manager from starting</w:t>
              <w:br/>
              <w:br/>
              <w:t xml:space="preserve">MITRE : Defense Evasion </w:t>
              <w:br/>
              <w:t>Evasion</w:t>
              <w:br/>
              <w:t>Process tampered with Windows user interface</w:t>
              <w:br/>
              <w:br/>
              <w:t>Infostealer</w:t>
              <w:br/>
              <w:t>Keylogger Installation</w:t>
              <w:br/>
              <w:br/>
              <w:t>MITRE : Credential Access [T1056.001]</w:t>
              <w:br/>
              <w:t>MITRE : Collection [T1056.001]</w:t>
              <w:br/>
              <w:t>Infostealer</w:t>
              <w:br/>
              <w:t>Attempts to read sensitive information from LSASS</w:t>
              <w:br/>
              <w:br/>
              <w:t>MITRE : Credential Access [T1003.001][T1555.004]</w:t>
              <w:br/>
              <w:t>MITRE : Initial Access [T1078]</w:t>
              <w:br/>
              <w:t>MITRE : Defense Evasion [T1078]</w:t>
              <w:br/>
              <w:t>MITRE : Persistence [T1078]</w:t>
              <w:br/>
              <w:t>MITRE : Privilege Escalation [T1078]</w:t>
              <w:br/>
              <w:t>Infostealer</w:t>
              <w:br/>
              <w:t>Blocked read access to LSASS</w:t>
              <w:br/>
              <w:br/>
              <w:t>MITRE : Credential Access [T1003.001]</w:t>
              <w:br/>
              <w:t>MITRE : Initial Access [T1078]</w:t>
              <w:br/>
              <w:t>MITRE : Defense Evasion [T1078]</w:t>
              <w:br/>
              <w:t>MITRE : Persistence [T1078]</w:t>
              <w:br/>
              <w:t>MITRE : Privilege Escalation [T1078]</w:t>
              <w:br/>
              <w:t>Persistence</w:t>
              <w:br/>
              <w:t>Application registered itself to become persistent via service</w:t>
              <w:br/>
              <w:br/>
              <w:t>MITRE : Privilege Escalation [T1543.003][T1547.001]</w:t>
              <w:br/>
              <w:t>MITRE : Persistence [T1543.003][T1547.001]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uv_x64.exe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Generic.Heuristic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\Device\HarddiskVolume6\PROGRAM FILES (X86)\UltraViewer\uv_x64.exe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UltraViewer_Service.exe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On-Write DFI - Suspicious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Infostealer</w:t>
              <w:br/>
              <w:t>Keylogger Installation</w:t>
              <w:br/>
              <w:br/>
              <w:t>MITRE : Credential Access [T1056.001]</w:t>
              <w:br/>
              <w:t>MITRE : Collection [T1056.001]</w:t>
              <w:br/>
              <w:t>Injection</w:t>
              <w:br/>
              <w:t>Library was injected to a remote process</w:t>
              <w:br/>
              <w:br/>
              <w:t>MITRE : Defense Evasion [T1055]</w:t>
              <w:br/>
              <w:t>MITRE : Privilege Escalation [T1055]</w:t>
              <w:br/>
              <w:t>Exploitation</w:t>
              <w:br/>
              <w:t>Detected suspicious shellcode API call</w:t>
              <w:br/>
              <w:br/>
              <w:t>MITRE : Execution [T1106][T1059]</w:t>
              <w:br/>
              <w:t>MITRE : Defense Evasion [T1140]</w:t>
              <w:br/>
              <w:t>General</w:t>
              <w:br/>
              <w:t>Detected by the Static Engine</w:t>
              <w:br/>
              <w:br/>
              <w:t>Infostealer</w:t>
              <w:br/>
              <w:t>Keylogger Installation</w:t>
              <w:br/>
              <w:br/>
              <w:t>MITRE : Credential Access [T1056.001]</w:t>
              <w:br/>
              <w:t>MITRE : Collection [T1056.001]</w:t>
              <w:br/>
              <w:t>Injection</w:t>
              <w:br/>
              <w:t>Library was injected to a remote process</w:t>
              <w:br/>
              <w:br/>
              <w:t>MITRE : Defense Evasion [T1055]</w:t>
              <w:br/>
              <w:t>MITRE : Privilege Escalation [T1055]</w:t>
              <w:br/>
              <w:t>Exploitation</w:t>
              <w:br/>
              <w:t>Detected suspicious shellcode API call</w:t>
              <w:br/>
              <w:br/>
              <w:t>MITRE : Execution [T1106][T1059]</w:t>
              <w:br/>
              <w:t>MITRE : Defense Evasion [T1140]</w:t>
              <w:br/>
              <w:t>General</w:t>
              <w:br/>
              <w:t>Detected by the Static Engine</w:t>
              <w:br/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SourceTree.exe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Ransomware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\Device\HarddiskVolume8\Users\이승현_SeunghyunLee\AppData\Local\SourceTree\SourceTree.exe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General</w:t>
              <w:br/>
              <w:t>Process started from shortcut file</w:t>
              <w:br/>
              <w:br/>
              <w:t>MITRE : Execution [T1204]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General</w:t>
              <w:br/>
              <w:t>Process started from shortcut file</w:t>
              <w:br/>
              <w:br/>
              <w:t>MITRE : Execution [T1204]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WinIST_3.0.1.1.6.exe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\Device\HarddiskVolume3\Users\soowon.yang\OneDrive - 고영테크놀러지\문서\Vault\[ NAS ]\[ 02. 제어실 Daily Meeting ]\제어2팀 CTM1파트\[ 2023 ]\WinIST_3.0.1.1.6.exe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eBUS SDK 64-bit for JAI.6.3.1.6545.exe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\Device\HarddiskVolume3\Users\jungho.kwon\Downloads\eBUS-SDK-for-JAI_64-bit_6.3.1\eBUS SDK 64-bit for JAI.6.3.1.6545.exe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Suspicious registry key was created</w:t>
              <w:br/>
              <w:br/>
              <w:t>MITRE : Defense Evasion [T1112][T1027][T1564.005][T1480.001]</w:t>
              <w:br/>
              <w:t>Evasion</w:t>
              <w:br/>
              <w:t>Anti-VM technique was used</w:t>
              <w:br/>
              <w:br/>
              <w:t xml:space="preserve">MITRE : Defense Evasion 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General</w:t>
              <w:br/>
              <w:t>User logged on</w:t>
              <w:br/>
              <w:br/>
              <w:t>MITRE : Persistence [T1078]</w:t>
              <w:br/>
              <w:t>MITRE : Defense Evasion [T1078]</w:t>
              <w:br/>
              <w:t>MITRE : Privilege Escalation [T1078]</w:t>
              <w:br/>
              <w:t>MITRE : Initial Access [T1078]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ttermpro.exe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 (x86)\teraterm\ttermpro.exe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General</w:t>
              <w:br/>
              <w:t>Process started from shortcut file</w:t>
              <w:br/>
              <w:br/>
              <w:t>MITRE : Execution [T1204]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Brainstorming_20231114_TGR 장착 상태에서 구동 방안.pptx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\Device\HarddiskVolume3\Users\soowon.yang\Downloads\Brainstorming_20231114_TGR 장착 상태에서 구동 방안.pptx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Documents, Scripts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Process wrote to a hidden file section</w:t>
              <w:br/>
              <w:br/>
              <w:t>MITRE : Defense Evasion [T1564.004][T1027][T1480.001]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Suspicious registry key was created</w:t>
              <w:br/>
              <w:br/>
              <w:t>MITRE : Defense Evasion [T1112][T1027][T1564.005][T1480.001]</w:t>
              <w:br/>
              <w:t>Evasion</w:t>
              <w:br/>
              <w:t>Detected in-memory hooks on AMSI DLL</w:t>
              <w:br/>
              <w:br/>
              <w:t>MITRE : Defense Evasion [T1562.001][T1574]</w:t>
              <w:br/>
              <w:t>MITRE : Privilege Escalation [T1574]</w:t>
              <w:br/>
              <w:t>MITRE : Persistence [T1574]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git-bash.exe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Files\Git\git-bash.exe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KY_KYI_Setup_Medical_x64_1.1.12.0.3.exe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\Device\HarddiskVolume21\KY_KYI_Setup_Medical_x64_1.1.12.0.3.exe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KY_KYI_Setup_Medical_x64_1.1.12.0.3_Log.exe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\Device\HarddiskVolume10\KY_KYI_Setup_Medical_x64_1.1.12.0.3_Log.exe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git-gui.exe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Files\Git\cmd\git-gui.exe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NAudio.dll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PUA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\Device\HarddiskVolume2\JY\overwolf\0.234.0.8\NAudio.dll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OverwolfSetup.exe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On-Write DFI - Suspicious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UVUpdater.exe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 (x86)\UltraViewer\Update\UVUpdater.exe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UltraViewer_Service.exe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On-Write DFI - Suspicious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Abnormalities</w:t>
              <w:br/>
              <w:t>This binary contains abnormal section names which could be an indication that it was created with non-standard development tools</w:t>
              <w:br/>
              <w:br/>
              <w:t>Hiding/Stealthiness</w:t>
              <w:br/>
              <w:t>The majority of sections in this PE have high entropy, a sign of obfuscation or packing</w:t>
              <w:br/>
              <w:br/>
              <w:t>Hiding/Stealthiness</w:t>
              <w:br/>
              <w:t>This binary may contain encrypted or compressed data as measured by high entropy of the sections (greater than 6.8)</w:t>
              <w:br/>
              <w:br/>
              <w:t>Abnormalities</w:t>
              <w:br/>
              <w:t>This binary contains abnormal section names which could be an indication that it was created with non-standard development tools</w:t>
              <w:br/>
              <w:br/>
              <w:t>Hiding/Stealthiness</w:t>
              <w:br/>
              <w:t>The majority of sections in this PE have high entropy, a sign of obfuscation or packing</w:t>
              <w:br/>
              <w:br/>
              <w:t>Hiding/Stealthiness</w:t>
              <w:br/>
              <w:t>This binary may contain encrypted or compressed data as measured by high entropy of the sections (greater than 6.8)</w:t>
              <w:br/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Bandizip.exe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Files\Bandizip\Bandizip.exe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npp.8.5.8.Installer.x64.exe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\Device\HarddiskVolume3\Users\mh.han\Downloads\npp.8.5.8.Installer.x64.exe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msedge.exe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A new root certificate was added</w:t>
              <w:br/>
              <w:br/>
              <w:t>MITRE : Defense Evasion [T1553.004]</w:t>
              <w:br/>
              <w:t>Evasion</w:t>
              <w:br/>
              <w:t>Suspicious registry key was created</w:t>
              <w:br/>
              <w:br/>
              <w:t>MITRE : Defense Evasion [T1112][T1027][T1564.005][T1480.001]</w:t>
              <w:br/>
              <w:t>Persistence</w:t>
              <w:br/>
              <w:t>Application registered itself to become persistent via COM object</w:t>
              <w:br/>
              <w:br/>
              <w:t>MITRE : Persistence [T1546.015]</w:t>
              <w:br/>
              <w:t>MITRE : Privilege Escalation [T1546.015]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Injection</w:t>
              <w:br/>
              <w:t>Suspicious library loaded into the process memory</w:t>
              <w:br/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UVUpdater.exe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 (x86)\UltraViewer\Update\UVUpdater.exe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UltraViewer_Service.exe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On-Write DFI - Suspicious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Abnormalities</w:t>
              <w:br/>
              <w:t>This binary contains abnormal section names which could be an indication that it was created with non-standard development tools</w:t>
              <w:br/>
              <w:br/>
              <w:t>Hiding/Stealthiness</w:t>
              <w:br/>
              <w:t>The majority of sections in this PE have high entropy, a sign of obfuscation or packing</w:t>
              <w:br/>
              <w:br/>
              <w:t>Hiding/Stealthiness</w:t>
              <w:br/>
              <w:t>This binary may contain encrypted or compressed data as measured by high entropy of the sections (greater than 6.8)</w:t>
              <w:br/>
              <w:br/>
              <w:t>Abnormalities</w:t>
              <w:br/>
              <w:t>This binary contains abnormal section names which could be an indication that it was created with non-standard development tools</w:t>
              <w:br/>
              <w:br/>
              <w:t>Hiding/Stealthiness</w:t>
              <w:br/>
              <w:t>The majority of sections in this PE have high entropy, a sign of obfuscation or packing</w:t>
              <w:br/>
              <w:br/>
              <w:t>Hiding/Stealthiness</w:t>
              <w:br/>
              <w:t>This binary may contain encrypted or compressed data as measured by high entropy of the sections (greater than 6.8)</w:t>
              <w:br/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Bandizip.exe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Files\Bandizip\Bandizip.exe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bdcam.exe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Files\Bandicam\bdcam.exe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Injection attempt via Instrumentation Callback API</w:t>
              <w:br/>
              <w:br/>
              <w:t>MITRE : Defense Evasion [T1055][T1562.001]</w:t>
              <w:br/>
              <w:t>MITRE : Privilege Escalation [T1055]</w:t>
              <w:br/>
              <w:t>Packer</w:t>
              <w:br/>
              <w:t>Process suspicious as packed</w:t>
              <w:br/>
              <w:br/>
              <w:t>MITRE : Defense Evasion [T1027][T1480.001]</w:t>
              <w:br/>
              <w:t>General</w:t>
              <w:br/>
              <w:t>Process started from shortcut file</w:t>
              <w:br/>
              <w:br/>
              <w:t>MITRE : Execution [T1204]</w:t>
              <w:br/>
              <w:t>Evasion</w:t>
              <w:br/>
              <w:t>Injection attempt via Instrumentation Callback API</w:t>
              <w:br/>
              <w:br/>
              <w:t>MITRE : Defense Evasion [T1055][T1562.001]</w:t>
              <w:br/>
              <w:t>MITRE : Privilege Escalation [T1055]</w:t>
              <w:br/>
              <w:t>Packer</w:t>
              <w:br/>
              <w:t>Process suspicious as packed</w:t>
              <w:br/>
              <w:br/>
              <w:t>MITRE : Defense Evasion [T1027][T1480.001]</w:t>
              <w:br/>
              <w:t>General</w:t>
              <w:br/>
              <w:t>Process started from shortcut file</w:t>
              <w:br/>
              <w:br/>
              <w:t>MITRE : Execution [T1204]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git-gui.exe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Files\Git\cmd\git-gui.exe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test2.exe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\Device\HarddiskVolume3\USERS\ds.park.KOHYOUNG\OneDrive - 고영테크놀러지\Python\MQA_AV\AutoVerificationTool\dist\test2.exe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python.exe (pyinstaller.exe)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On-Write DFI - Suspicious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Abnormalities</w:t>
              <w:br/>
              <w:t>This binary contains abnormal section names which could be an indication that it was created with non-standard development tools</w:t>
              <w:br/>
              <w:br/>
              <w:t>Hiding/Stealthiness</w:t>
              <w:br/>
              <w:t>The majority of sections in this PE have high entropy, a sign of obfuscation or packing</w:t>
              <w:br/>
              <w:br/>
              <w:t>General</w:t>
              <w:br/>
              <w:t>This is a compiled Python executable</w:t>
              <w:br/>
              <w:br/>
              <w:t>General</w:t>
              <w:br/>
              <w:t>This binary imports functions used to raise kernel exceptions</w:t>
              <w:br/>
              <w:br/>
              <w:t>Hiding/Stealthiness</w:t>
              <w:br/>
              <w:t>This binary may contain encrypted or compressed data as measured by high entropy of the sections (greater than 6.8)</w:t>
              <w:br/>
              <w:br/>
              <w:t>General</w:t>
              <w:br/>
              <w:t>This binary imports debugger functions</w:t>
              <w:br/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test2.exe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\Device\HarddiskVolume3\USERS\ds.park.KOHYOUNG\OneDrive - 고영테크놀러지\Python\MQA_AV\AutoVerificationTool\dist\test2.exe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python.exe (pyinstaller.exe)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On-Write DFI - Suspicious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Abnormalities</w:t>
              <w:br/>
              <w:t>This binary contains abnormal section names which could be an indication that it was created with non-standard development tools</w:t>
              <w:br/>
              <w:br/>
              <w:t>Hiding/Stealthiness</w:t>
              <w:br/>
              <w:t>The majority of sections in this PE have high entropy, a sign of obfuscation or packing</w:t>
              <w:br/>
              <w:br/>
              <w:t>General</w:t>
              <w:br/>
              <w:t>This is a compiled Python executable</w:t>
              <w:br/>
              <w:br/>
              <w:t>General</w:t>
              <w:br/>
              <w:t>This binary imports functions used to raise kernel exceptions</w:t>
              <w:br/>
              <w:br/>
              <w:t>Hiding/Stealthiness</w:t>
              <w:br/>
              <w:t>This binary may contain encrypted or compressed data as measured by high entropy of the sections (greater than 6.8)</w:t>
              <w:br/>
              <w:br/>
              <w:t>General</w:t>
              <w:br/>
              <w:t>This binary imports debugger functions</w:t>
              <w:br/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연구소.exe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\Device\HarddiskVolume7\기본 SW\03. DRM 03. DRM 연구소 금고영역 확인후 사용자가 직접 설치\연구소.exe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Indirect command was executed</w:t>
              <w:br/>
              <w:br/>
              <w:t>MITRE : Defense Evasion [T1218][T1202]</w:t>
              <w:br/>
              <w:t>Persistence</w:t>
              <w:br/>
              <w:t>Application registered itself to become persistent via COM object</w:t>
              <w:br/>
              <w:br/>
              <w:t>MITRE : Persistence [T1546.015]</w:t>
              <w:br/>
              <w:t>MITRE : Privilege Escalation [T1546.015]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Persistence</w:t>
              <w:br/>
              <w:t>Application registered itself to become persistent via an autorun</w:t>
              <w:br/>
              <w:br/>
              <w:t>MITRE : Persistence [T1547.001]</w:t>
              <w:br/>
              <w:t>MITRE : Privilege Escalation [T1547.001]</w:t>
              <w:br/>
              <w:t>Evasion</w:t>
              <w:br/>
              <w:t>Suspicious registry key was created</w:t>
              <w:br/>
              <w:br/>
              <w:t>MITRE : Defense Evasion [T1112][T1027][T1564.005][T1480.001]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General</w:t>
              <w:br/>
              <w:t>User logged on</w:t>
              <w:br/>
              <w:br/>
              <w:t>MITRE : Persistence [T1078]</w:t>
              <w:br/>
              <w:t>MITRE : Defense Evasion [T1078]</w:t>
              <w:br/>
              <w:t>MITRE : Privilege Escalation [T1078]</w:t>
              <w:br/>
              <w:t>MITRE : Initial Access [T1078]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AutodeskDesktopApp.exe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Generic.Heuristic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 (x86)\Autodesk\Autodesk Desktop App\AutodeskDesktopApp.exe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runonce.exe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QNAPNetBakWindows-4.5.12.1108.exe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\Device\HarddiskVolume3\Users\user\Downloads\QNAPNetBakWindows-4.5.12.1108.exe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Persistence</w:t>
              <w:br/>
              <w:t>Application registered itself to become persistent via scheduled task</w:t>
              <w:br/>
              <w:br/>
              <w:t>MITRE : Persistence [T1053.005]</w:t>
              <w:br/>
              <w:t>MITRE : Execution [T1053.005]</w:t>
              <w:br/>
              <w:t>MITRE : Privilege Escalation [T1053.005]</w:t>
              <w:br/>
              <w:t>Evasion</w:t>
              <w:br/>
              <w:t>Indirect command was executed</w:t>
              <w:br/>
              <w:br/>
              <w:t>MITRE : Defense Evasion [T1218][T1202]</w:t>
              <w:br/>
              <w:t>Persistence</w:t>
              <w:br/>
              <w:t>Application registered itself to become persistent via service</w:t>
              <w:br/>
              <w:br/>
              <w:t>MITRE : Privilege Escalation [T1543.003][T1547.001]</w:t>
              <w:br/>
              <w:t>MITRE : Persistence [T1543.003][T1547.001]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Persistence</w:t>
              <w:br/>
              <w:t>Application registered itself to become persistent via scheduled task</w:t>
              <w:br/>
              <w:br/>
              <w:t>MITRE : Persistence [T1053.005]</w:t>
              <w:br/>
              <w:t>MITRE : Execution [T1053.005]</w:t>
              <w:br/>
              <w:t>MITRE : Privilege Escalation [T1053.005]</w:t>
              <w:br/>
              <w:t>Evasion</w:t>
              <w:br/>
              <w:t>Indirect command was executed</w:t>
              <w:br/>
              <w:br/>
              <w:t>MITRE : Defense Evasion [T1218][T1202]</w:t>
              <w:br/>
              <w:t>Persistence</w:t>
              <w:br/>
              <w:t>Application registered itself to become persistent via service</w:t>
              <w:br/>
              <w:br/>
              <w:t>MITRE : Privilege Escalation [T1543.003][T1547.001]</w:t>
              <w:br/>
              <w:t>MITRE : Persistence [T1543.003][T1547.001]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Q-Dir.exe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 (x86)\Q-Dir\Q-Dir.exe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General</w:t>
              <w:br/>
              <w:t>User logged on</w:t>
              <w:br/>
              <w:br/>
              <w:t>MITRE : Persistence [T1078]</w:t>
              <w:br/>
              <w:t>MITRE : Defense Evasion [T1078]</w:t>
              <w:br/>
              <w:t>MITRE : Privilege Escalation [T1078]</w:t>
              <w:br/>
              <w:t>MITRE : Initial Access [T1078]</w:t>
              <w:br/>
              <w:t>Evasion</w:t>
              <w:br/>
              <w:t>Office program loaded vbe dll, might indicate macro execution</w:t>
              <w:br/>
              <w:br/>
              <w:t>MITRE : Execution [T1059.005][T1204]</w:t>
              <w:br/>
              <w:t>MITRE : Initial Access [T1566.001]</w:t>
              <w:br/>
              <w:t>Evasion</w:t>
              <w:br/>
              <w:t>Process wrote to a hidden file section</w:t>
              <w:br/>
              <w:br/>
              <w:t>MITRE : Defense Evasion [T1564.004][T1027][T1480.001]</w:t>
              <w:br/>
              <w:t>Evasion</w:t>
              <w:br/>
              <w:t>Suspicious registry key was created</w:t>
              <w:br/>
              <w:br/>
              <w:t>MITRE : Defense Evasion [T1112][T1027][T1564.005][T1480.001]</w:t>
              <w:br/>
              <w:t>Evasion</w:t>
              <w:br/>
              <w:t>Detected in-memory hooks on AMSI DLL</w:t>
              <w:br/>
              <w:br/>
              <w:t>MITRE : Defense Evasion [T1562.001][T1574]</w:t>
              <w:br/>
              <w:t>MITRE : Privilege Escalation [T1574]</w:t>
              <w:br/>
              <w:t>MITRE : Persistence [T1574]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General</w:t>
              <w:br/>
              <w:t>Process started from shortcut file</w:t>
              <w:br/>
              <w:br/>
              <w:t>MITRE : Execution [T1204]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Bizentro.App.MAIN.Shell.exe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\Device\HarddiskVolume3\Users\Public\Documents\Bizentro\SmartClientViewer\10.10.0.81\Bizentro.App.MAIN.Shell.exe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General</w:t>
              <w:br/>
              <w:t>Process started from shortcut file</w:t>
              <w:br/>
              <w:br/>
              <w:t>MITRE : Execution [T1204]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General</w:t>
              <w:br/>
              <w:t>Process started from shortcut file</w:t>
              <w:br/>
              <w:br/>
              <w:t>MITRE : Execution [T1204]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KalmuriSetup.exe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\Device\HarddiskVolume3\Users\jinsub.kim\Desktop\KalmuriSetup.exe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Packer</w:t>
              <w:br/>
              <w:t>Process suspicious as packed</w:t>
              <w:br/>
              <w:br/>
              <w:t>MITRE : Defense Evasion [T1027][T1480.001]</w:t>
              <w:br/>
              <w:t>General</w:t>
              <w:br/>
              <w:t>Process started from shortcut file</w:t>
              <w:br/>
              <w:br/>
              <w:t>MITRE : Execution [T1204]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understand.exe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Files\SciTools\bin\pc-win64\understand.exe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General</w:t>
              <w:br/>
              <w:t>Process started from shortcut file</w:t>
              <w:br/>
              <w:br/>
              <w:t>MITRE : Execution [T1204]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General</w:t>
              <w:br/>
              <w:t>Process started from shortcut file</w:t>
              <w:br/>
              <w:br/>
              <w:t>MITRE : Execution [T1204]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git-bash.exe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Files\Git\git-bash.exe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Everything.exe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Files\Everything\Everything.exe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SerialCom_Static_Analysis.bat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\Device\HarddiskVolume3\Users\soowon.yang\OneDrive - 고영테크놀러지\문서\Vault\[ NAS ]\[ 02. 제어실 Daily Meeting ]\제어2팀 CTM1파트\[ 2023 ]\SerialCom_Static_Analysis.bat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Documents, Scripts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Evasion</w:t>
              <w:br/>
              <w:t>Command line changed between process execution and main thread resumption</w:t>
              <w:br/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SerialCom_Static_Analysis.bat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\Device\HarddiskVolume3\Users\soowon.yang\OneDrive - 고영테크놀러지\문서\Vault\[ NAS ]\[ 02. 제어실 Daily Meeting ]\제어2팀 CTM1파트\[ 2023 ]\SerialCom_Static_Analysis.bat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Documents, Scripts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Indirect command was executed</w:t>
              <w:br/>
              <w:br/>
              <w:t>MITRE : Defense Evasion [T1218][T1202]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Evasion</w:t>
              <w:br/>
              <w:t>Command line changed between process execution and main thread resumption</w:t>
              <w:br/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cov-analysis-win64-2022.12.1.exe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\Device\HarddiskVolume7\[002]_개발 SW\cov-analysis-win64-2022.12.1.exe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Detected loading 'fake' AMSI DLL to a process</w:t>
              <w:br/>
              <w:br/>
              <w:t>MITRE : Defense Evasion [T1574.001][T1562.001][T1055.001]</w:t>
              <w:br/>
              <w:t>MITRE : Persistence [T1574.001]</w:t>
              <w:br/>
              <w:t>MITRE : Privilege Escalation [T1574.001][T1055.001]</w:t>
              <w:br/>
              <w:t>Evasion</w:t>
              <w:br/>
              <w:t>Command line changed between process execution and main thread resumption</w:t>
              <w:br/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Detected loading 'fake' AMSI DLL to a process</w:t>
              <w:br/>
              <w:br/>
              <w:t>MITRE : Defense Evasion [T1574.001][T1562.001][T1055.001]</w:t>
              <w:br/>
              <w:t>MITRE : Persistence [T1574.001]</w:t>
              <w:br/>
              <w:t>MITRE : Privilege Escalation [T1574.001][T1055.001]</w:t>
              <w:br/>
              <w:t>Evasion</w:t>
              <w:br/>
              <w:t>Command line changed between process execution and main thread resumption</w:t>
              <w:br/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SerialCom_Static_Analysis.bat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\Device\PTVDiskVolumeZ\Local\C\vs\SYShare\Coverity\SerialCom_Static_Analysis.bat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Documents, Scripts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TouchEn_nxKey_32bit.exe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\Device\HarddiskVolume3\Users\jihyun.song\Downloads\TouchEn_nxKey_32bit.exe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chrome.exe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Anti-debug technique was used</w:t>
              <w:br/>
              <w:br/>
              <w:t xml:space="preserve">MITRE : Defense Evasion </w:t>
              <w:br/>
              <w:t>Evasion</w:t>
              <w:br/>
              <w:t>Anti-VM technique was used</w:t>
              <w:br/>
              <w:br/>
              <w:t xml:space="preserve">MITRE : Defense Evasion </w:t>
              <w:br/>
              <w:t>Evasion</w:t>
              <w:br/>
              <w:t>Indirect command was executed</w:t>
              <w:br/>
              <w:br/>
              <w:t>MITRE : Defense Evasion [T1218][T1202]</w:t>
              <w:br/>
              <w:t>Persistence</w:t>
              <w:br/>
              <w:t>Application registered itself to become persistent via an autorun</w:t>
              <w:br/>
              <w:br/>
              <w:t>MITRE : Persistence [T1547.001]</w:t>
              <w:br/>
              <w:t>MITRE : Privilege Escalation [T1547.001]</w:t>
              <w:br/>
              <w:t>Evasion</w:t>
              <w:br/>
              <w:t>A new root certificate was added</w:t>
              <w:br/>
              <w:br/>
              <w:t>MITRE : Defense Evasion [T1553.004]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Infostealer</w:t>
              <w:br/>
              <w:t>Attempts to read sensitive information from LSASS</w:t>
              <w:br/>
              <w:br/>
              <w:t>MITRE : Credential Access [T1003.001][T1555.004]</w:t>
              <w:br/>
              <w:t>MITRE : Initial Access [T1078]</w:t>
              <w:br/>
              <w:t>MITRE : Defense Evasion [T1078]</w:t>
              <w:br/>
              <w:t>MITRE : Persistence [T1078]</w:t>
              <w:br/>
              <w:t>MITRE : Privilege Escalation [T1078]</w:t>
              <w:br/>
              <w:t>Infostealer</w:t>
              <w:br/>
              <w:t>Blocked read access to LSASS</w:t>
              <w:br/>
              <w:br/>
              <w:t>MITRE : Credential Access [T1003.001]</w:t>
              <w:br/>
              <w:t>MITRE : Initial Access [T1078]</w:t>
              <w:br/>
              <w:t>MITRE : Defense Evasion [T1078]</w:t>
              <w:br/>
              <w:t>MITRE : Persistence [T1078]</w:t>
              <w:br/>
              <w:t>MITRE : Privilege Escalation [T1078]</w:t>
              <w:br/>
              <w:t>Persistence</w:t>
              <w:br/>
              <w:t>Application registered itself to become persistent via service</w:t>
              <w:br/>
              <w:br/>
              <w:t>MITRE : Privilege Escalation [T1543.003][T1547.001]</w:t>
              <w:br/>
              <w:t>MITRE : Persistence [T1543.003][T1547.001]</w:t>
              <w:br/>
              <w:t>Persistence</w:t>
              <w:br/>
              <w:t>Detected loading of native DLLs from SysWow64 directory into native processes (Sunburst masquerading technique)</w:t>
              <w:br/>
              <w:br/>
              <w:t>MITRE : Persistence [T1574.001]</w:t>
              <w:br/>
              <w:t>MITRE : Privilege Escalation [T1574.001]</w:t>
              <w:br/>
              <w:t>MITRE : Defense Evasion [T1574.001]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Packer</w:t>
              <w:br/>
              <w:t>Process suspicious as packed</w:t>
              <w:br/>
              <w:br/>
              <w:t>MITRE : Defense Evasion [T1027][T1480.001]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SerialCom_Static_Analysis.bat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\Device\PTVDiskVolumeZ\Local\C\vs\SYShare\Coverity\SerialCom_Static_Analysis.bat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Documents, Scripts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SerialCom_Static_Analysis.bat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\Device\PTVDiskVolumeZ\Local\C\vs\SYShare\Coverity\SerialCom_Static_Analysis.bat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Documents, Scripts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SerialCom_Static_Analysis.bat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\Device\PTVDiskVolumeZ\Local\C\vs\SYShare\Coverity\SerialCom_Static_Analysis.bat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Documents, Scripts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Indirect command was executed</w:t>
              <w:br/>
              <w:br/>
              <w:t>MITRE : Defense Evasion [T1218][T1202]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Evasion</w:t>
              <w:br/>
              <w:t>Indirect command was executed</w:t>
              <w:br/>
              <w:br/>
              <w:t>MITRE : Defense Evasion [T1218][T1202]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SerialCom_Static_Analysis.bat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\Device\PTVDiskVolumeZ\Local\C\vs\SYShare\Coverity\SerialCom_Static_Analysis.bat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Documents, Scripts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Indirect command was executed</w:t>
              <w:br/>
              <w:br/>
              <w:t>MITRE : Defense Evasion [T1218][T1202]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Evasion</w:t>
              <w:br/>
              <w:t>Indirect command was executed</w:t>
              <w:br/>
              <w:br/>
              <w:t>MITRE : Defense Evasion [T1218][T1202]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Minitab 16.exe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\Device\HarddiskVolume7\Neptune\Minitab\Minitab16.1.1.0_English_Full_Portable_by sylar\Minitab16.1.1.0_English_Full_Portable\Minitab 16.exe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Infostealer</w:t>
              <w:br/>
              <w:t>Keylogger Installation</w:t>
              <w:br/>
              <w:br/>
              <w:t>MITRE : Credential Access [T1056.001]</w:t>
              <w:br/>
              <w:t>MITRE : Collection [T1056.001]</w:t>
              <w:br/>
              <w:t>Injection</w:t>
              <w:br/>
              <w:t>Library was injected to a remote process</w:t>
              <w:br/>
              <w:br/>
              <w:t>MITRE : Defense Evasion [T1055]</w:t>
              <w:br/>
              <w:t>MITRE : Privilege Escalation [T1055]</w:t>
              <w:br/>
              <w:t>Privilege Escalation</w:t>
              <w:br/>
              <w:t>Execution of privileged instruction was identified</w:t>
              <w:br/>
              <w:br/>
              <w:t xml:space="preserve">MITRE : Privilege Escalation </w:t>
              <w:br/>
              <w:t>Evasion</w:t>
              <w:br/>
              <w:t>Anti-VM technique was used</w:t>
              <w:br/>
              <w:br/>
              <w:t xml:space="preserve">MITRE : Defense Evasion </w:t>
              <w:br/>
              <w:t>Evasion</w:t>
              <w:br/>
              <w:t>Command line changed between process execution and main thread resumption</w:t>
              <w:br/>
              <w:br/>
              <w:t>Evasion</w:t>
              <w:br/>
              <w:t>Attempt to evade monitoring using the Process hollowing technique</w:t>
              <w:br/>
              <w:br/>
              <w:t>MITRE : Privilege Escalation [T1055.012]</w:t>
              <w:br/>
              <w:t>MITRE : Defense Evasion [T1055.012]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a remote process</w:t>
              <w:br/>
              <w:br/>
              <w:t>MITRE : Defense Evasion [T1055][T1055.002]</w:t>
              <w:br/>
              <w:t>MITRE : Privilege Escalation [T1055][T1055.002]</w:t>
              <w:br/>
              <w:t>Exploitation</w:t>
              <w:br/>
              <w:t>Detected suspicious shellcode API call</w:t>
              <w:br/>
              <w:br/>
              <w:t>MITRE : Execution [T1106][T1059]</w:t>
              <w:br/>
              <w:t>MITRE : Defense Evasion [T1140]</w:t>
              <w:br/>
              <w:t>Infostealer</w:t>
              <w:br/>
              <w:t>Keylogger Installation</w:t>
              <w:br/>
              <w:br/>
              <w:t>MITRE : Credential Access [T1056.001]</w:t>
              <w:br/>
              <w:t>MITRE : Collection [T1056.001]</w:t>
              <w:br/>
              <w:t>Injection</w:t>
              <w:br/>
              <w:t>Library was injected to a remote process</w:t>
              <w:br/>
              <w:br/>
              <w:t>MITRE : Defense Evasion [T1055]</w:t>
              <w:br/>
              <w:t>MITRE : Privilege Escalation [T1055]</w:t>
              <w:br/>
              <w:t>Privilege Escalation</w:t>
              <w:br/>
              <w:t>Execution of privileged instruction was identified</w:t>
              <w:br/>
              <w:br/>
              <w:t xml:space="preserve">MITRE : Privilege Escalation </w:t>
              <w:br/>
              <w:t>Evasion</w:t>
              <w:br/>
              <w:t>Anti-VM technique was used</w:t>
              <w:br/>
              <w:br/>
              <w:t xml:space="preserve">MITRE : Defense Evasion </w:t>
              <w:br/>
              <w:t>Evasion</w:t>
              <w:br/>
              <w:t>Command line changed between process execution and main thread resumption</w:t>
              <w:br/>
              <w:br/>
              <w:t>Evasion</w:t>
              <w:br/>
              <w:t>Attempt to evade monitoring using the Process hollowing technique</w:t>
              <w:br/>
              <w:br/>
              <w:t>MITRE : Privilege Escalation [T1055.012]</w:t>
              <w:br/>
              <w:t>MITRE : Defense Evasion [T1055.012]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a remote process</w:t>
              <w:br/>
              <w:br/>
              <w:t>MITRE : Defense Evasion [T1055][T1055.002]</w:t>
              <w:br/>
              <w:t>MITRE : Privilege Escalation [T1055][T1055.002]</w:t>
              <w:br/>
              <w:t>Exploitation</w:t>
              <w:br/>
              <w:t>Detected suspicious shellcode API call</w:t>
              <w:br/>
              <w:br/>
              <w:t>MITRE : Execution [T1106][T1059]</w:t>
              <w:br/>
              <w:t>MITRE : Defense Evasion [T1140]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Coverity Point and Scan.exe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Files\Coverity\Coverity Static Analysis\bin\Coverity Point and Scan.exe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General</w:t>
              <w:br/>
              <w:t>Process started from shortcut file</w:t>
              <w:br/>
              <w:br/>
              <w:t>MITRE : Execution [T1204]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SerialCom_Static_Analysis.bat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\Device\PTVDiskVolumeZ\Local\C\vs\SYShare\Coverity\SerialCom_Static_Analysis.bat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Documents, Scripts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SerialCom_Static_Analysis.bat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\Device\PTVDiskVolumeZ\Local\C\vs\SYShare\Coverity\SerialCom_Static_Analysis.bat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Documents, Scripts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Indirect command was executed</w:t>
              <w:br/>
              <w:br/>
              <w:t>MITRE : Defense Evasion [T1218][T1202]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SerialCom_Static_Analysis.bat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\Device\PTVDiskVolumeZ\Local\C\vs\SYShare\Coverity\SerialCom_Static_Analysis.bat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Documents, Scripts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Indirect command was executed</w:t>
              <w:br/>
              <w:br/>
              <w:t>MITRE : Defense Evasion [T1218][T1202]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Review_Setup_x64_3.2.0.0_H01(62e9e4f09).exe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\Device\HarddiskVolume3\Users\jihyun.song\Downloads\Review_Setup_x64_3.2.0.0_H01(62e9e4f09).exe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Suspicious registry key was created</w:t>
              <w:br/>
              <w:br/>
              <w:t>MITRE : Defense Evasion [T1112][T1027][T1564.005][T1480.001]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Local_Static_Analysis.bat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\Device\PTVDiskVolumeZ\Local\C\vs\SYShare\Coverity\Local_Static_Analysis.bat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Documents, Scripts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Local_Static_Analysis.bat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\Device\PTVDiskVolumeZ\Local\C\vs\SYShare\Coverity\Local_Static_Analysis.bat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Documents, Scripts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SerialCom_Static_Analysis.bat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\Device\PTVDiskVolumeZ\Local\C\vs\SYShare\Coverity\SerialCom_Static_Analysis.bat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Documents, Scripts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Indirect command was executed</w:t>
              <w:br/>
              <w:br/>
              <w:t>MITRE : Defense Evasion [T1218][T1202]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SerialCom_Static_Analysis.bat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\Device\PTVDiskVolumeZ\Local\C\vs\SYShare\Coverity\SerialCom_Static_Analysis.bat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Documents, Scripts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SerialCom_Static_Analysis.bat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\Device\PTVDiskVolumeZ\Local\C\vs\SYShare\Coverity\SerialCom_Static_Analysis.bat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Documents, Scripts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Indirect command was executed</w:t>
              <w:br/>
              <w:br/>
              <w:t>MITRE : Defense Evasion [T1218][T1202]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Skype.exe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Files\WindowsApps\Microsoft.SkypeApp_15.107.3215.0_x64__kzf8qxf38zg5c\Skype\Skype.exe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dllhost.exe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Command line changed between process execution and main thread resumption</w:t>
              <w:br/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Indirect command was executed</w:t>
              <w:br/>
              <w:br/>
              <w:t>MITRE : Defense Evasion [T1218][T1202]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Si3586Setup.exe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\Device\PTVDiskVolumeZ\Local\D\Disk D\Project\installation_program\SWDevTool\SourceInsight3\Si3586Setup.exe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Fork.exe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Ransomware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\Device\HarddiskVolume3\Users\sprite.kim\AppData\Local\Fork\Fork.exe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General</w:t>
              <w:br/>
              <w:t>Process started from shortcut file</w:t>
              <w:br/>
              <w:br/>
              <w:t>MITRE : Execution [T1204]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General</w:t>
              <w:br/>
              <w:t>Process started from shortcut file</w:t>
              <w:br/>
              <w:br/>
              <w:t>MITRE : Execution [T1204]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codecompare.exe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\Device\PTVDiskVolumeZ\Local\D\Disk D\Project\installation_program\codecompare.exe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Suspicious registry key was created</w:t>
              <w:br/>
              <w:br/>
              <w:t>MITRE : Defense Evasion [T1112][T1027][T1564.005][T1480.001]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Packer</w:t>
              <w:br/>
              <w:t>Process suspicious as packed</w:t>
              <w:br/>
              <w:br/>
              <w:t>MITRE : Defense Evasion [T1027][T1480.001]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SerialCom_Static_Analysis.bat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\Device\PTVDiskVolumeZ\Local\C\vs\SYShare\Coverity\SerialCom_Static_Analysis.bat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Documents, Scripts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Indirect command was executed</w:t>
              <w:br/>
              <w:br/>
              <w:t>MITRE : Defense Evasion [T1218][T1202]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Evasion</w:t>
              <w:br/>
              <w:t>Indirect command was executed</w:t>
              <w:br/>
              <w:br/>
              <w:t>MITRE : Defense Evasion [T1218][T1202]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git-bash.exe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Files\Git\git-bash.exe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GTEST_KYIIF.exe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\Device\PTVDiskVolumeZ\Bitbucket\KYI_Medical_v3.0\Installer\KYI\Bin\GTEST_KYIIF.exe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WinIST_2.0.1.0.0_231107_5.exe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\Device\HarddiskVolume10\WinIST_2.0.1.0.0_231107_5.exe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WinIST_2.0.1.0.0_231120.exe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\Device\HarddiskVolume10\WinIST_2.0.1.0.0_231120.exe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WinIST_3.0.1.1.6_231120.exe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\Device\HarddiskVolume10\WinIST_3.0.1.1.6_231120.exe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WinIST_3.0.1.1.6_231120_1.exe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\Device\HarddiskVolume10\WinIST_3.0.1.1.6_231120_1.exe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WinIST_3.0.1.1.6_231120_2.exe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\Device\HarddiskVolume10\WinIST_3.0.1.1.6_231120_2.exe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WinIST_3.0.1.1.6_231120_3.exe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\Device\HarddiskVolume10\WinIST_3.0.1.1.6_231120_3.exe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Git-2.34.1-64-bit.exe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\Device\HarddiskVolume7\installation_program\SWDevTool\Git-2.34.1-64-bit.exe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Packer</w:t>
              <w:br/>
              <w:t>Process suspicious as packed</w:t>
              <w:br/>
              <w:br/>
              <w:t>MITRE : Defense Evasion [T1027][T1480.001]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Packer</w:t>
              <w:br/>
              <w:t>Process suspicious as packed</w:t>
              <w:br/>
              <w:br/>
              <w:t>MITRE : Defense Evasion [T1027][T1480.001]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TSpcScan2.exe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\Device\HarddiskVolume3\tcostream\client\TSpcScan2.exe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VPWalletService.exe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 (x86)\VP\VPWalletService\VPWalletService.exe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services.exe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Persistence</w:t>
              <w:br/>
              <w:t>Detected loading of native DLLs from SysWow64 directory into native processes (Sunburst masquerading technique)</w:t>
              <w:br/>
              <w:br/>
              <w:t>MITRE : Persistence [T1574.001]</w:t>
              <w:br/>
              <w:t>MITRE : Privilege Escalation [T1574.001]</w:t>
              <w:br/>
              <w:t>MITRE : Defense Evasion [T1574.001]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Evasion</w:t>
              <w:br/>
              <w:t>Detected loading 'fake' AMSI DLL to a process</w:t>
              <w:br/>
              <w:br/>
              <w:t>MITRE : Defense Evasion [T1574.001][T1562.001][T1055.001]</w:t>
              <w:br/>
              <w:t>MITRE : Persistence [T1574.001]</w:t>
              <w:br/>
              <w:t>MITRE : Privilege Escalation [T1574.001][T1055.001]</w:t>
              <w:br/>
              <w:t>Infostealer</w:t>
              <w:br/>
              <w:t>Keylogger Installation</w:t>
              <w:br/>
              <w:br/>
              <w:t>MITRE : Credential Access [T1056.001]</w:t>
              <w:br/>
              <w:t>MITRE : Collection [T1056.001]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Anti-VM technique was used</w:t>
              <w:br/>
              <w:br/>
              <w:t xml:space="preserve">MITRE : Defense Evasion </w:t>
              <w:br/>
              <w:t>Evasion</w:t>
              <w:br/>
              <w:t>Anti-debug technique was used</w:t>
              <w:br/>
              <w:br/>
              <w:t xml:space="preserve">MITRE : Defense Evasion 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Evasion</w:t>
              <w:br/>
              <w:t>Command line changed between process execution and main thread resumption</w:t>
              <w:br/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npp.8.1.9.3.Installer.x64.exe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\Device\HarddiskVolume7\installation_program\npp.8.1.9.3.Installer.x64.exe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A new root certificate was added</w:t>
              <w:br/>
              <w:br/>
              <w:t>MITRE : Defense Evasion [T1553.004]</w:t>
              <w:br/>
              <w:t>Persistence</w:t>
              <w:br/>
              <w:t>Application registered itself to become persistent via an autorun</w:t>
              <w:br/>
              <w:br/>
              <w:t>MITRE : Persistence [T1547.001]</w:t>
              <w:br/>
              <w:t>MITRE : Privilege Escalation [T1547.001]</w:t>
              <w:br/>
              <w:t>Persistence</w:t>
              <w:br/>
              <w:t>Application registered itself to become persistent via COM object</w:t>
              <w:br/>
              <w:br/>
              <w:t>MITRE : Persistence [T1546.015]</w:t>
              <w:br/>
              <w:t>MITRE : Privilege Escalation [T1546.015]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Injection</w:t>
              <w:br/>
              <w:t>Suspicious library loaded into the process memory</w:t>
              <w:br/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git-bash.exe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Files\Git\git-bash.exe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Injection</w:t>
              <w:br/>
              <w:t>Code injection to a remote process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Injection</w:t>
              <w:br/>
              <w:t>Code injection to a remote process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test2.exe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\Device\HarddiskVolume3\USERS\ds.park.KOHYOUNG\OneDrive - 고영테크놀러지\Python\MQA_AV\AutoVerificationTool\dist\test2.exe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On-Write DFI - Suspicious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General</w:t>
              <w:br/>
              <w:t>Detected by the Static Engine</w:t>
              <w:br/>
              <w:br/>
              <w:t>General</w:t>
              <w:br/>
              <w:t>Detected by the Static Engine</w:t>
              <w:br/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SerialCom_Static_Analysis.bat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\Device\PTVDiskVolumeZ\Local\C\vs\SYShare\Coverity\SerialCom_Static_Analysis.bat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Documents, Scripts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Reconnaissance</w:t>
              <w:br/>
              <w:t>Suspicious WMI query was identified</w:t>
              <w:br/>
              <w:br/>
              <w:t>MITRE : Execution [T1047]</w:t>
              <w:br/>
              <w:t>MITRE : Discovery [T1518.001]</w:t>
              <w:br/>
              <w:t>MITRE : Collection [T1119]</w:t>
              <w:br/>
              <w:t>MITRE : Defense Evasion [T1480.001]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Reconnaissance</w:t>
              <w:br/>
              <w:t>Suspicious WMI query was identified</w:t>
              <w:br/>
              <w:br/>
              <w:t>MITRE : Execution [T1047]</w:t>
              <w:br/>
              <w:t>MITRE : Discovery [T1518.001]</w:t>
              <w:br/>
              <w:t>MITRE : Collection [T1119]</w:t>
              <w:br/>
              <w:t>MITRE : Defense Evasion [T1480.001]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SerialCom_Static_Analysis.bat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\Device\PTVDiskVolumeZ\Local\C\vs\SYShare\Coverity\SerialCom_Static_Analysis.bat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Documents, Scripts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Indirect command was executed</w:t>
              <w:br/>
              <w:br/>
              <w:t>MITRE : Defense Evasion [T1218][T1202]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Evasion</w:t>
              <w:br/>
              <w:t>Indirect command was executed</w:t>
              <w:br/>
              <w:br/>
              <w:t>MITRE : Defense Evasion [T1218][T1202]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SerialCom_Static_Analysis.bat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\Device\PTVDiskVolumeZ\Local\C\vs\SYShare\Coverity\SerialCom_Static_Analysis.bat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Documents, Scripts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Indirect command was executed</w:t>
              <w:br/>
              <w:br/>
              <w:t>MITRE : Defense Evasion [T1218][T1202]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SerialCom_Static_Analysis.bat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\Device\PTVDiskVolumeZ\Local\C\vs\SYShare\Coverity\SerialCom_Static_Analysis.bat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Documents, Scripts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Indirect command was executed</w:t>
              <w:br/>
              <w:br/>
              <w:t>MITRE : Defense Evasion [T1218][T1202]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SerialCom_Static_Analysis.bat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\Device\PTVDiskVolumeZ\Local\C\vs\SYShare\Coverity\SerialCom_Static_Analysis.bat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Documents, Scripts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Indirect command was executed</w:t>
              <w:br/>
              <w:br/>
              <w:t>MITRE : Defense Evasion [T1218][T1202]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SerialCom_Static_Analysis.bat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\Device\PTVDiskVolumeZ\Local\C\vs\SYShare\Coverity\SerialCom_Static_Analysis.bat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Documents, Scripts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Indirect command was executed</w:t>
              <w:br/>
              <w:br/>
              <w:t>MITRE : Defense Evasion [T1218][T1202]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SerialCom_Static_Analysis.bat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\Device\PTVDiskVolumeZ\Local\C\vs\SYShare\Coverity\SerialCom_Static_Analysis.bat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Documents, Scripts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Indirect command was executed</w:t>
              <w:br/>
              <w:br/>
              <w:t>MITRE : Defense Evasion [T1218][T1202]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SerialCom_Static_Analysis.bat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\Device\PTVDiskVolumeZ\Local\C\vs\SYShare\Coverity\SerialCom_Static_Analysis.bat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Documents, Scripts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Indirect command was executed</w:t>
              <w:br/>
              <w:br/>
              <w:t>MITRE : Defense Evasion [T1218][T1202]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captura.exe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Files\WindowsApps\38526MediaLife.CoolScreenRecorder_1.0.3.0_x86__1crh1k73ty8mg\captura.exe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Infostealer</w:t>
              <w:br/>
              <w:t>Keylogger Installation</w:t>
              <w:br/>
              <w:br/>
              <w:t>MITRE : Credential Access [T1056.001]</w:t>
              <w:br/>
              <w:t>MITRE : Collection [T1056.001]</w:t>
              <w:br/>
              <w:t>Injection</w:t>
              <w:br/>
              <w:t>Library was injected to a remote process</w:t>
              <w:br/>
              <w:br/>
              <w:t>MITRE : Defense Evasion [T1055]</w:t>
              <w:br/>
              <w:t>MITRE : Privilege Escalation [T1055]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Infostealer</w:t>
              <w:br/>
              <w:t>Keylogger Installation</w:t>
              <w:br/>
              <w:br/>
              <w:t>MITRE : Credential Access [T1056.001]</w:t>
              <w:br/>
              <w:t>MITRE : Collection [T1056.001]</w:t>
              <w:br/>
              <w:t>Injection</w:t>
              <w:br/>
              <w:t>Library was injected to a remote process</w:t>
              <w:br/>
              <w:br/>
              <w:t>MITRE : Defense Evasion [T1055]</w:t>
              <w:br/>
              <w:t>MITRE : Privilege Escalation [T1055]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KY_KYI_Setup_Medical_x64_1.2.0.2.17.exe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Ransomware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\Device\PTVDiskVolumeZ\[000].GIT\KYI_V3\KYI_V3_12fix\Installer\KY_KYI_Setup_Medical_x64_1.2.0.2.17.exe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Ransomware</w:t>
              <w:br/>
              <w:t>Ransomware activity that uses EFS</w:t>
              <w:br/>
              <w:br/>
              <w:t>MITRE : Impact [T1485][T1486]</w:t>
              <w:br/>
              <w:t>Evasion</w:t>
              <w:br/>
              <w:t>Process wrote to a hidden file section</w:t>
              <w:br/>
              <w:br/>
              <w:t>MITRE : Defense Evasion [T1564.004][T1027][T1480.001]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makensisw.exe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 (x86)\NSIS\makensisw.exe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KY_KYI_Setup_Medical_x64_1.2.0.2.17.exe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Ransomware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\Device\PTVDiskVolumeZ\[000].GIT\KYI_V3\KYI_V3_12fix\Installer\KY_KYI_Setup_Medical_x64_1.2.0.2.17.exe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Ransomware</w:t>
              <w:br/>
              <w:t>Ransomware activity that uses EFS</w:t>
              <w:br/>
              <w:br/>
              <w:t>MITRE : Impact [T1485][T1486]</w:t>
              <w:br/>
              <w:t>Evasion</w:t>
              <w:br/>
              <w:t>Process wrote to a hidden file section</w:t>
              <w:br/>
              <w:br/>
              <w:t>MITRE : Defense Evasion [T1564.004][T1027][T1480.001]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KY_KYI_Setup_Medical_x64_1.2.0.2.17.exe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Ransomware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\Device\PTVDiskVolumeZ\[000].GIT\KYI_V3\KYI_V3_12fix\Installer\KY_KYI_Setup_Medical_x64_1.2.0.2.17.exe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Ransomware</w:t>
              <w:br/>
              <w:t>Ransomware activity that uses EFS</w:t>
              <w:br/>
              <w:br/>
              <w:t>MITRE : Impact [T1485][T1486]</w:t>
              <w:br/>
              <w:t>Evasion</w:t>
              <w:br/>
              <w:t>Process wrote to a hidden file section</w:t>
              <w:br/>
              <w:br/>
              <w:t>MITRE : Defense Evasion [T1564.004][T1027][T1480.001]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cmd.exe (CLI 19b6)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\Device\HarddiskVolume3\WINDOWS\System32\cmd.exe (CLI 19b6)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Anti Exploitation / Fileless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Injection</w:t>
              <w:br/>
              <w:t>Library was injected to a remote process</w:t>
              <w:br/>
              <w:br/>
              <w:t>MITRE : Defense Evasion [T1055]</w:t>
              <w:br/>
              <w:t>MITRE : Privilege Escalation [T1055]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General</w:t>
              <w:br/>
              <w:t>Process started from shortcut file</w:t>
              <w:br/>
              <w:br/>
              <w:t>MITRE : Execution [T1204]</w:t>
              <w:br/>
              <w:t>Injection</w:t>
              <w:br/>
              <w:t>Library was injected to a remote process</w:t>
              <w:br/>
              <w:br/>
              <w:t>MITRE : Defense Evasion [T1055]</w:t>
              <w:br/>
              <w:t>MITRE : Privilege Escalation [T1055]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General</w:t>
              <w:br/>
              <w:t>Process started from shortcut file</w:t>
              <w:br/>
              <w:br/>
              <w:t>MITRE : Execution [T1204]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DS-EQCO125X40-60001467L.pdf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\Device\HarddiskVolume3\Users\im.bae\AppData\Local\Microsoft\Windows\INetCache\Content.Outlook\TJLVT5NW\DS-EQCO125X40-60001467L.pdf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Q-Dir.exe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Documents, Scripts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EA.exe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\Device\HarddiskVolume7\EA\EA.exe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Suspicious registry key was created</w:t>
              <w:br/>
              <w:br/>
              <w:t>MITRE : Defense Evasion [T1112][T1027][T1564.005][T1480.001]</w:t>
              <w:br/>
              <w:t>Infostealer</w:t>
              <w:br/>
              <w:t>Behaves like a keylogger</w:t>
              <w:br/>
              <w:br/>
              <w:t>MITRE : Credential Access [T1056.001]</w:t>
              <w:br/>
              <w:t>MITRE : Collection [T1056.001]</w:t>
              <w:br/>
              <w:t>Injection</w:t>
              <w:br/>
              <w:t>Library was injected to a remote process</w:t>
              <w:br/>
              <w:br/>
              <w:t>MITRE : Defense Evasion [T1055]</w:t>
              <w:br/>
              <w:t>MITRE : Privilege Escalation [T1055]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General</w:t>
              <w:br/>
              <w:t>Process started from shortcut file</w:t>
              <w:br/>
              <w:br/>
              <w:t>MITRE : Execution [T1204]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TortoiseGitProc.exe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Files\TortoiseGit\bin\TortoiseGitProc.exe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Q-Dir.exe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\Device\PTVDiskVolumeZ\Local\C\Users\sprite.kim\AppData\Roaming\Q-Dir\Q-Dir.exe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General</w:t>
              <w:br/>
              <w:t>Process started from shortcut file</w:t>
              <w:br/>
              <w:br/>
              <w:t>MITRE : Execution [T1204]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General</w:t>
              <w:br/>
              <w:t>Process started from shortcut file</w:t>
              <w:br/>
              <w:br/>
              <w:t>MITRE : Execution [T1204]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BDCAMSETUP_KOR.EXE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\Device\HarddiskVolume3\Users\sy.moon\Downloads\BDCAMSETUP_KOR.EXE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msedge.exe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Injection attempt via Instrumentation Callback API</w:t>
              <w:br/>
              <w:br/>
              <w:t>MITRE : Defense Evasion [T1055][T1562.001]</w:t>
              <w:br/>
              <w:t>MITRE : Privilege Escalation [T1055]</w:t>
              <w:br/>
              <w:t>Packer</w:t>
              <w:br/>
              <w:t>Process suspicious as packed</w:t>
              <w:br/>
              <w:br/>
              <w:t>MITRE : Defense Evasion [T1027][T1480.001]</w:t>
              <w:br/>
              <w:t>Persistence</w:t>
              <w:br/>
              <w:t>Application registered itself to become persistent via an autorun</w:t>
              <w:br/>
              <w:br/>
              <w:t>MITRE : Persistence [T1547.001]</w:t>
              <w:br/>
              <w:t>MITRE : Privilege Escalation [T1547.001]</w:t>
              <w:br/>
              <w:t>Persistence</w:t>
              <w:br/>
              <w:t>Application registered itself to become persistent via COM object</w:t>
              <w:br/>
              <w:br/>
              <w:t>MITRE : Persistence [T1546.015]</w:t>
              <w:br/>
              <w:t>MITRE : Privilege Escalation [T1546.015]</w:t>
              <w:br/>
              <w:t>Injection</w:t>
              <w:br/>
              <w:t>Suspicious library loaded into the process memory</w:t>
              <w:br/>
              <w:br/>
              <w:t>Evasion</w:t>
              <w:br/>
              <w:t>Injection attempt via Instrumentation Callback API</w:t>
              <w:br/>
              <w:br/>
              <w:t>MITRE : Defense Evasion [T1055][T1562.001]</w:t>
              <w:br/>
              <w:t>MITRE : Privilege Escalation [T1055]</w:t>
              <w:br/>
              <w:t>Packer</w:t>
              <w:br/>
              <w:t>Process suspicious as packed</w:t>
              <w:br/>
              <w:br/>
              <w:t>MITRE : Defense Evasion [T1027][T1480.001]</w:t>
              <w:br/>
              <w:t>Persistence</w:t>
              <w:br/>
              <w:t>Application registered itself to become persistent via an autorun</w:t>
              <w:br/>
              <w:br/>
              <w:t>MITRE : Persistence [T1547.001]</w:t>
              <w:br/>
              <w:t>MITRE : Privilege Escalation [T1547.001]</w:t>
              <w:br/>
              <w:t>Persistence</w:t>
              <w:br/>
              <w:t>Application registered itself to become persistent via COM object</w:t>
              <w:br/>
              <w:br/>
              <w:t>MITRE : Persistence [T1546.015]</w:t>
              <w:br/>
              <w:t>MITRE : Privilege Escalation [T1546.015]</w:t>
              <w:br/>
              <w:t>Injection</w:t>
              <w:br/>
              <w:t>Suspicious library loaded into the process memory</w:t>
              <w:br/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bdcam.exe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Generic.Heuristic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\Device\HarddiskVolume6\PROGRAM FILES\Bandicam\bdcam.exe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Injection attempt via Instrumentation Callback API</w:t>
              <w:br/>
              <w:br/>
              <w:t>MITRE : Defense Evasion [T1055][T1562.001]</w:t>
              <w:br/>
              <w:t>MITRE : Privilege Escalation [T1055]</w:t>
              <w:br/>
              <w:t>Packer</w:t>
              <w:br/>
              <w:t>Process suspicious as packed</w:t>
              <w:br/>
              <w:br/>
              <w:t>MITRE : Defense Evasion [T1027][T1480.001]</w:t>
              <w:br/>
              <w:t>General</w:t>
              <w:br/>
              <w:t>Process started from shortcut file</w:t>
              <w:br/>
              <w:br/>
              <w:t>MITRE : Execution [T1204]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uninstall.exe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 (x86)\com0com\uninstall.exe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Anaconda Powershell Prompt.lnk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PUA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\Device\HarddiskVolume3\Users\dk.cho\AppData\Roaming\Microsoft\Windows\Start Menu\Programs\Anaconda3 (64-bit)\Anaconda Powershell Prompt.lnk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_conda.exe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On-Write DFI - Suspicious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quartus_pgmw.exe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\Device\HarddiskVolume3\intelFPGA\21.1\qprogrammer\bin64\quartus_pgmw.exe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General</w:t>
              <w:br/>
              <w:t>Process started from shortcut file</w:t>
              <w:br/>
              <w:br/>
              <w:t>MITRE : Execution [T1204]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General</w:t>
              <w:br/>
              <w:t>Process started from shortcut file</w:t>
              <w:br/>
              <w:br/>
              <w:t>MITRE : Execution [T1204]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Anaconda Powershell Prompt.lnk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PUA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\Device\HarddiskVolume3\Users\jake.yoon\AppData\Roaming\Microsoft\Windows\Start Menu\Programs\Anaconda3 (64-bit)\Anaconda Powershell Prompt.lnk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_conda.exe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On-Write DFI - Suspicious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Review_Setup_x64_3.2.0.0(4b91ebc70).exe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\Device\HarddiskVolume3\Users\jy.park\Downloads\Review_Setup_x64_3.2.0.0(4b91ebc70).exe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Review_Setup_x64_3.2.0.0(4dd244f07).exe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\Device\HarddiskVolume3\Users\jy.park\Downloads\Review_Setup_x64_3.2.0.0(4dd244f07).exe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Anaconda Powershell Prompt.lnk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PUA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\Device\HarddiskVolume3\ProgramData\Microsoft\Windows\Start Menu\Programs\Anaconda3 (64-bit)\Anaconda Powershell Prompt.lnk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_conda.exe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On-Write DFI - Suspicious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printTest.exe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\Device\HarddiskVolume3\다운로드\[멘토씨리즈] C언어(개정판)\멘토씨리즈 C언어(개정판)\day02_c\day02\Debug\printTest.exe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On-Write DFI - Suspicious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Abnormalities</w:t>
              <w:br/>
              <w:t>This binary contains abnormal section names which could be an indication that it was created with non-standard development tools</w:t>
              <w:br/>
              <w:br/>
              <w:t>Abnormalities</w:t>
              <w:br/>
              <w:t>This binary has an RWX section. It might contain self-modifying code</w:t>
              <w:br/>
              <w:br/>
              <w:t>General</w:t>
              <w:br/>
              <w:t>This binary imports functions used to raise kernel exceptions</w:t>
              <w:br/>
              <w:br/>
              <w:t>General</w:t>
              <w:br/>
              <w:t>This binary imports debugger functions</w:t>
              <w:br/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casting.exe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\Device\HarddiskVolume3\다운로드\[멘토씨리즈] C언어(개정판)\멘토씨리즈 C언어(개정판)\day07_c\Debug\casting.exe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On-Write DFI - Suspicious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Abnormalities</w:t>
              <w:br/>
              <w:t>This binary contains abnormal section names which could be an indication that it was created with non-standard development tools</w:t>
              <w:br/>
              <w:br/>
              <w:t>Abnormalities</w:t>
              <w:br/>
              <w:t>This binary has an RWX section. It might contain self-modifying code</w:t>
              <w:br/>
              <w:br/>
              <w:t>General</w:t>
              <w:br/>
              <w:t>This binary imports functions used to raise kernel exceptions</w:t>
              <w:br/>
              <w:br/>
              <w:t>General</w:t>
              <w:br/>
              <w:t>This binary imports debugger functions</w:t>
              <w:br/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arTest2.exe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\Device\HarddiskVolume3\다운로드\[멘토씨리즈] C언어(개정판)\멘토씨리즈 C언어(개정판)\day23_c\Debug\arTest2.exe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On-Write DFI - Suspicious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Abnormalities</w:t>
              <w:br/>
              <w:t>This binary contains abnormal section names which could be an indication that it was created with non-standard development tools</w:t>
              <w:br/>
              <w:br/>
              <w:t>Abnormalities</w:t>
              <w:br/>
              <w:t>This binary has an RWX section. It might contain self-modifying code</w:t>
              <w:br/>
              <w:br/>
              <w:t>General</w:t>
              <w:br/>
              <w:t>This binary imports functions used to raise kernel exceptions</w:t>
              <w:br/>
              <w:br/>
              <w:t>General</w:t>
              <w:br/>
              <w:t>This binary imports debugger functions</w:t>
              <w:br/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stringTest.exe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\Device\HarddiskVolume3\다운로드\[멘토씨리즈] C언어(개정판)\멘토씨리즈 C언어(개정판)\day25_c\day25\Debug\stringTest.exe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On-Write DFI - Suspicious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Abnormalities</w:t>
              <w:br/>
              <w:t>This binary contains abnormal section names which could be an indication that it was created with non-standard development tools</w:t>
              <w:br/>
              <w:br/>
              <w:t>Abnormalities</w:t>
              <w:br/>
              <w:t>This binary has an RWX section. It might contain self-modifying code</w:t>
              <w:br/>
              <w:br/>
              <w:t>General</w:t>
              <w:br/>
              <w:t>This binary imports functions used to raise kernel exceptions</w:t>
              <w:br/>
              <w:br/>
              <w:t>General</w:t>
              <w:br/>
              <w:t>This binary imports debugger functions</w:t>
              <w:br/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arrTest.exe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\Device\HarddiskVolume3\다운로드\[멘토씨리즈] C언어(개정판)\멘토씨리즈 C언어(개정판)\day27_c\day27\Debug\arrTest.exe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On-Write DFI - Suspicious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Abnormalities</w:t>
              <w:br/>
              <w:t>This binary contains abnormal section names which could be an indication that it was created with non-standard development tools</w:t>
              <w:br/>
              <w:br/>
              <w:t>Abnormalities</w:t>
              <w:br/>
              <w:t>This binary has an RWX section. It might contain self-modifying code</w:t>
              <w:br/>
              <w:br/>
              <w:t>General</w:t>
              <w:br/>
              <w:t>This binary imports functions used to raise kernel exceptions</w:t>
              <w:br/>
              <w:br/>
              <w:t>General</w:t>
              <w:br/>
              <w:t>This binary imports debugger functions</w:t>
              <w:br/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arrTest.exe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\Device\HarddiskVolume3\다운로드\[멘토씨리즈] C언어(개정판)\멘토씨리즈 C언어(개정판)\day26_c\day26\Debug\arrTest.exe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On-Write DFI - Suspicious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Abnormalities</w:t>
              <w:br/>
              <w:t>This binary contains abnormal section names which could be an indication that it was created with non-standard development tools</w:t>
              <w:br/>
              <w:br/>
              <w:t>Abnormalities</w:t>
              <w:br/>
              <w:t>This binary has an RWX section. It might contain self-modifying code</w:t>
              <w:br/>
              <w:br/>
              <w:t>General</w:t>
              <w:br/>
              <w:t>This binary imports functions used to raise kernel exceptions</w:t>
              <w:br/>
              <w:br/>
              <w:t>General</w:t>
              <w:br/>
              <w:t>This binary imports debugger functions</w:t>
              <w:br/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cafe.exe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\Device\HarddiskVolume3\다운로드\[멘토씨리즈] C언어(개정판)\멘토씨리즈 C언어(개정판)\day28_c\Debug\cafe.exe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On-Write DFI - Suspicious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Abnormalities</w:t>
              <w:br/>
              <w:t>This binary contains abnormal section names which could be an indication that it was created with non-standard development tools</w:t>
              <w:br/>
              <w:br/>
              <w:t>Abnormalities</w:t>
              <w:br/>
              <w:t>This binary has an RWX section. It might contain self-modifying code</w:t>
              <w:br/>
              <w:br/>
              <w:t>General</w:t>
              <w:br/>
              <w:t>This binary imports functions used to raise kernel exceptions</w:t>
              <w:br/>
              <w:br/>
              <w:t>General</w:t>
              <w:br/>
              <w:t>This binary imports debugger functions</w:t>
              <w:br/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task.exe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\Device\HarddiskVolume3\다운로드\[멘토씨리즈] C언어(개정판)\멘토씨리즈 C언어(개정판)\day35_c\Debug\task.exe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On-Write DFI - Suspicious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Abnormalities</w:t>
              <w:br/>
              <w:t>This binary contains abnormal section names which could be an indication that it was created with non-standard development tools</w:t>
              <w:br/>
              <w:br/>
              <w:t>Abnormalities</w:t>
              <w:br/>
              <w:t>This binary has an RWX section. It might contain self-modifying code</w:t>
              <w:br/>
              <w:br/>
              <w:t>General</w:t>
              <w:br/>
              <w:t>This binary imports functions used to raise kernel exceptions</w:t>
              <w:br/>
              <w:br/>
              <w:t>General</w:t>
              <w:br/>
              <w:t>This binary imports debugger functions</w:t>
              <w:br/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task.exe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\Device\HarddiskVolume3\다운로드\[멘토씨리즈] C언어(개정판)\멘토씨리즈 C언어(개정판)\day36_c\Debug\task.exe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On-Write DFI - Suspicious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Abnormalities</w:t>
              <w:br/>
              <w:t>This binary contains abnormal section names which could be an indication that it was created with non-standard development tools</w:t>
              <w:br/>
              <w:br/>
              <w:t>Abnormalities</w:t>
              <w:br/>
              <w:t>This binary has an RWX section. It might contain self-modifying code</w:t>
              <w:br/>
              <w:br/>
              <w:t>General</w:t>
              <w:br/>
              <w:t>This binary imports functions used to raise kernel exceptions</w:t>
              <w:br/>
              <w:br/>
              <w:t>General</w:t>
              <w:br/>
              <w:t>This binary imports debugger functions</w:t>
              <w:br/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task.exe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\Device\HarddiskVolume3\다운로드\[멘토씨리즈] C언어(개정판)\멘토씨리즈 C언어(개정판)\day37_c\Debug\task.exe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On-Write DFI - Suspicious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Abnormalities</w:t>
              <w:br/>
              <w:t>This binary contains abnormal section names which could be an indication that it was created with non-standard development tools</w:t>
              <w:br/>
              <w:br/>
              <w:t>Abnormalities</w:t>
              <w:br/>
              <w:t>This binary has an RWX section. It might contain self-modifying code</w:t>
              <w:br/>
              <w:br/>
              <w:t>General</w:t>
              <w:br/>
              <w:t>This binary imports functions used to raise kernel exceptions</w:t>
              <w:br/>
              <w:br/>
              <w:t>General</w:t>
              <w:br/>
              <w:t>This binary imports debugger functions</w:t>
              <w:br/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task.exe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\Device\HarddiskVolume3\다운로드\[멘토씨리즈] C언어(개정판)\멘토씨리즈 C언어(개정판)\day38_c\Debug\task.exe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On-Write DFI - Suspicious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Abnormalities</w:t>
              <w:br/>
              <w:t>This binary contains abnormal section names which could be an indication that it was created with non-standard development tools</w:t>
              <w:br/>
              <w:br/>
              <w:t>Abnormalities</w:t>
              <w:br/>
              <w:t>This binary has an RWX section. It might contain self-modifying code</w:t>
              <w:br/>
              <w:br/>
              <w:t>General</w:t>
              <w:br/>
              <w:t>This binary imports functions used to raise kernel exceptions</w:t>
              <w:br/>
              <w:br/>
              <w:t>General</w:t>
              <w:br/>
              <w:t>This binary imports debugger functions</w:t>
              <w:br/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test.exe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\Device\HarddiskVolume3\다운로드\[멘토씨리즈] C언어(개정판)\멘토씨리즈 C언어(개정판)\day40_c\Debug\test.exe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On-Write DFI - Suspicious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Abnormalities</w:t>
              <w:br/>
              <w:t>This binary contains abnormal section names which could be an indication that it was created with non-standard development tools</w:t>
              <w:br/>
              <w:br/>
              <w:t>Abnormalities</w:t>
              <w:br/>
              <w:t>This binary has an RWX section. It might contain self-modifying code</w:t>
              <w:br/>
              <w:br/>
              <w:t>General</w:t>
              <w:br/>
              <w:t>This binary imports functions used to raise kernel exceptions</w:t>
              <w:br/>
              <w:br/>
              <w:t>General</w:t>
              <w:br/>
              <w:t>This binary imports debugger functions</w:t>
              <w:br/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Kalmuri.exe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\Device\HarddiskVolume4\Users\jinsub.kim\Desktop\Kalmuri.exe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Packer</w:t>
              <w:br/>
              <w:t>Process suspicious as packed</w:t>
              <w:br/>
              <w:br/>
              <w:t>MITRE : Defense Evasion [T1027][T1480.001]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FD-FFOCT_Wojtkowski_2019.pdf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\Device\HarddiskVolume7\Project\25. Task-FFOCT\20231031_FFOCT\20231031_FFOCT\FD-FFOCT_Wojtkowski_2019.pdf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Documents, Scripts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Evasion</w:t>
              <w:br/>
              <w:t>Detected in-memory hooks on AMSI DLL</w:t>
              <w:br/>
              <w:br/>
              <w:t>MITRE : Defense Evasion [T1562.001][T1574]</w:t>
              <w:br/>
              <w:t>MITRE : Privilege Escalation [T1574]</w:t>
              <w:br/>
              <w:t>MITRE : Persistence [T1574]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bdcam.exe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Generic.Heuristic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FILES\Bandicam\bdcam.exe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Injection attempt via Instrumentation Callback API</w:t>
              <w:br/>
              <w:br/>
              <w:t>MITRE : Defense Evasion [T1055][T1562.001]</w:t>
              <w:br/>
              <w:t>MITRE : Privilege Escalation [T1055]</w:t>
              <w:br/>
              <w:t>Packer</w:t>
              <w:br/>
              <w:t>Process suspicious as packed</w:t>
              <w:br/>
              <w:br/>
              <w:t>MITRE : Defense Evasion [T1027][T1480.001]</w:t>
              <w:br/>
              <w:t>General</w:t>
              <w:br/>
              <w:t>Process started from shortcut file</w:t>
              <w:br/>
              <w:br/>
              <w:t>MITRE : Execution [T1204]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veraport-g3-x64-sha2.exe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Ransomware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\Device\HarddiskVolume3\Users\yg.jeong.KOHYOUNG\Downloads\veraport-g3-x64-sha2.exe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msedge.exe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Persistence</w:t>
              <w:br/>
              <w:t>Application registered itself to become persistent via service</w:t>
              <w:br/>
              <w:br/>
              <w:t>MITRE : Privilege Escalation [T1543.003][T1547.001]</w:t>
              <w:br/>
              <w:t>MITRE : Persistence [T1543.003][T1547.001]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Reconnaissance</w:t>
              <w:br/>
              <w:t>Network sniffing API DLL loaded</w:t>
              <w:br/>
              <w:br/>
              <w:t>MITRE : Credential Access [T1040]</w:t>
              <w:br/>
              <w:t>MITRE : Discovery [T1040]</w:t>
              <w:br/>
              <w:t>Evasion</w:t>
              <w:br/>
              <w:t>Application added firewall rules to allow network traffic</w:t>
              <w:br/>
              <w:br/>
              <w:t>MITRE : Exfiltration [T1041][T1048][T1020][T1030][T1029]</w:t>
              <w:br/>
              <w:t>MITRE : Defense Evasion [T1562.004]</w:t>
              <w:br/>
              <w:t>Persistence</w:t>
              <w:br/>
              <w:t>Application registered itself to become persistent via an autorun</w:t>
              <w:br/>
              <w:br/>
              <w:t>MITRE : Persistence [T1547.001]</w:t>
              <w:br/>
              <w:t>MITRE : Privilege Escalation [T1547.001]</w:t>
              <w:br/>
              <w:t>Ransomware</w:t>
              <w:br/>
              <w:t>Suspicious file manipulation behavior - possibly Ransomware</w:t>
              <w:br/>
              <w:br/>
              <w:t>MITRE : Impact [T1485][T1486]</w:t>
              <w:br/>
              <w:t>Infostealer</w:t>
              <w:br/>
              <w:t>Blocked read access to LSASS</w:t>
              <w:br/>
              <w:br/>
              <w:t>MITRE : Credential Access [T1003.001]</w:t>
              <w:br/>
              <w:t>MITRE : Initial Access [T1078]</w:t>
              <w:br/>
              <w:t>MITRE : Defense Evasion [T1078]</w:t>
              <w:br/>
              <w:t>MITRE : Persistence [T1078]</w:t>
              <w:br/>
              <w:t>MITRE : Privilege Escalation [T1078]</w:t>
              <w:br/>
              <w:t>Direct Syscall</w:t>
              <w:br/>
              <w:t>Attempt to evade monitoring with a syscall directly from the main process binary</w:t>
              <w:br/>
              <w:br/>
              <w:t>MITRE : Defense Evasion [T1562.001]</w:t>
              <w:br/>
              <w:t>Reconnaissance</w:t>
              <w:br/>
              <w:t>A known network sniffing executable was run</w:t>
              <w:br/>
              <w:br/>
              <w:t>MITRE : Credential Access [T1040]</w:t>
              <w:br/>
              <w:t>MITRE : Discovery [T1040]</w:t>
              <w:br/>
              <w:t>Evasion</w:t>
              <w:br/>
              <w:t>A new root certificate was added</w:t>
              <w:br/>
              <w:br/>
              <w:t>MITRE : Defense Evasion [T1553.004]</w:t>
              <w:br/>
              <w:t>Persistence</w:t>
              <w:br/>
              <w:t>Application registered itself to become persistent via COM object</w:t>
              <w:br/>
              <w:br/>
              <w:t>MITRE : Persistence [T1546.015]</w:t>
              <w:br/>
              <w:t>MITRE : Privilege Escalation [T1546.015]</w:t>
              <w:br/>
              <w:t>Persistence</w:t>
              <w:br/>
              <w:t>A process registered a custom extension that spawns a suspicious executable</w:t>
              <w:br/>
              <w:br/>
              <w:t>MITRE : Persistence [T1546.001][T1547.001]</w:t>
              <w:br/>
              <w:t>MITRE : Privilege Escalation [T1547.001][T1546.001]</w:t>
              <w:br/>
              <w:t>Evasion</w:t>
              <w:br/>
              <w:t>Anti-debug technique was used</w:t>
              <w:br/>
              <w:br/>
              <w:t xml:space="preserve">MITRE : Defense Evasion </w:t>
              <w:br/>
              <w:t>Evasion</w:t>
              <w:br/>
              <w:t>Anti-VM technique was used</w:t>
              <w:br/>
              <w:br/>
              <w:t xml:space="preserve">MITRE : Defense Evasion </w:t>
              <w:br/>
              <w:t>Privilege Escalation</w:t>
              <w:br/>
              <w:t>Execution of privileged instruction was identified</w:t>
              <w:br/>
              <w:br/>
              <w:t xml:space="preserve">MITRE : Privilege Escalation </w:t>
              <w:br/>
              <w:t>Evasion</w:t>
              <w:br/>
              <w:t>Detected Heaven's Gate technique in manipulated code execution</w:t>
              <w:br/>
              <w:br/>
              <w:t xml:space="preserve">MITRE : Execution </w:t>
              <w:br/>
              <w:t>Evasion</w:t>
              <w:br/>
              <w:t>Indirect command was executed</w:t>
              <w:br/>
              <w:br/>
              <w:t>MITRE : Defense Evasion [T1218][T1202]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Packer</w:t>
              <w:br/>
              <w:t>Process suspicious as packed</w:t>
              <w:br/>
              <w:br/>
              <w:t>MITRE : Defense Evasion [T1027][T1480.001]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LookoSmartUpdate_Installer.exe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Ransomware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\Device\HarddiskVolume3\Users\ws.kim\Downloads\LookoSmartUpdate_Installer.exe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Suspicious registry key was created</w:t>
              <w:br/>
              <w:br/>
              <w:t>MITRE : Defense Evasion [T1112][T1027][T1564.005][T1480.001]</w:t>
              <w:br/>
              <w:t>Evasion</w:t>
              <w:br/>
              <w:t>Application manipulated safe mode configuration:</w:t>
              <w:br/>
              <w:br/>
              <w:t xml:space="preserve">MITRE : Persistence 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Injection</w:t>
              <w:br/>
              <w:t>Code was executed in a remote process</w:t>
              <w:br/>
              <w:br/>
              <w:t>MITRE : Defense Evasion [T1055]</w:t>
              <w:br/>
              <w:t>MITRE : Privilege Escalation [T1055]</w:t>
              <w:br/>
              <w:t>Injection</w:t>
              <w:br/>
              <w:t>Process injected a DLL to another process using CreateRemoteThread/SetThreadContext</w:t>
              <w:br/>
              <w:br/>
              <w:t>MITRE : Defense Evasion [T1055.001]</w:t>
              <w:br/>
              <w:t>MITRE : Privilege Escalation [T1055.001]</w:t>
              <w:br/>
              <w:t>Injection</w:t>
              <w:br/>
              <w:t>Process attempted to inject a DLL to another process using CreateRemoteThread/SetThreadContext</w:t>
              <w:br/>
              <w:br/>
              <w:t>MITRE : Defense Evasion [T1055.001]</w:t>
              <w:br/>
              <w:t>MITRE : Privilege Escalation [T1055.001]</w:t>
              <w:br/>
              <w:t>Injection</w:t>
              <w:br/>
              <w:t>Code injection to a remote process</w:t>
              <w:br/>
              <w:br/>
              <w:t>MITRE : Defense Evasion [T1055][T1055.002]</w:t>
              <w:br/>
              <w:t>MITRE : Privilege Escalation [T1055][T1055.002]</w:t>
              <w:br/>
              <w:t>Infostealer</w:t>
              <w:br/>
              <w:t>Blocked read access to LSASS</w:t>
              <w:br/>
              <w:br/>
              <w:t>MITRE : Credential Access [T1003.001]</w:t>
              <w:br/>
              <w:t>MITRE : Initial Access [T1078]</w:t>
              <w:br/>
              <w:t>MITRE : Defense Evasion [T1078]</w:t>
              <w:br/>
              <w:t>MITRE : Persistence [T1078]</w:t>
              <w:br/>
              <w:t>MITRE : Privilege Escalation [T1078]</w:t>
              <w:br/>
              <w:t>Persistence</w:t>
              <w:br/>
              <w:t>Application registered itself to become persistent in safe mode</w:t>
              <w:br/>
              <w:br/>
              <w:t xml:space="preserve">MITRE : Persistence </w:t>
              <w:br/>
              <w:t>Persistence</w:t>
              <w:br/>
              <w:t>Application registered itself to become persistent via service</w:t>
              <w:br/>
              <w:br/>
              <w:t>MITRE : Privilege Escalation [T1543.003][T1547.001]</w:t>
              <w:br/>
              <w:t>MITRE : Persistence [T1543.003][T1547.001]</w:t>
              <w:br/>
              <w:t>Evasion</w:t>
              <w:br/>
              <w:t>Suspicious registry key was created</w:t>
              <w:br/>
              <w:br/>
              <w:t>MITRE : Defense Evasion [T1112][T1027][T1564.005][T1480.001]</w:t>
              <w:br/>
              <w:t>Evasion</w:t>
              <w:br/>
              <w:t>Application manipulated safe mode configuration:</w:t>
              <w:br/>
              <w:br/>
              <w:t xml:space="preserve">MITRE : Persistence 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Injection</w:t>
              <w:br/>
              <w:t>Code was executed in a remote process</w:t>
              <w:br/>
              <w:br/>
              <w:t>MITRE : Defense Evasion [T1055]</w:t>
              <w:br/>
              <w:t>MITRE : Privilege Escalation [T1055]</w:t>
              <w:br/>
              <w:t>Injection</w:t>
              <w:br/>
              <w:t>Process injected a DLL to another process using CreateRemoteThread/SetThreadContext</w:t>
              <w:br/>
              <w:br/>
              <w:t>MITRE : Defense Evasion [T1055.001]</w:t>
              <w:br/>
              <w:t>MITRE : Privilege Escalation [T1055.001]</w:t>
              <w:br/>
              <w:t>Injection</w:t>
              <w:br/>
              <w:t>Process attempted to inject a DLL to another process using CreateRemoteThread/SetThreadContext</w:t>
              <w:br/>
              <w:br/>
              <w:t>MITRE : Defense Evasion [T1055.001]</w:t>
              <w:br/>
              <w:t>MITRE : Privilege Escalation [T1055.001]</w:t>
              <w:br/>
              <w:t>Injection</w:t>
              <w:br/>
              <w:t>Code injection to a remote process</w:t>
              <w:br/>
              <w:br/>
              <w:t>MITRE : Defense Evasion [T1055][T1055.002]</w:t>
              <w:br/>
              <w:t>MITRE : Privilege Escalation [T1055][T1055.002]</w:t>
              <w:br/>
              <w:t>Infostealer</w:t>
              <w:br/>
              <w:t>Blocked read access to LSASS</w:t>
              <w:br/>
              <w:br/>
              <w:t>MITRE : Credential Access [T1003.001]</w:t>
              <w:br/>
              <w:t>MITRE : Initial Access [T1078]</w:t>
              <w:br/>
              <w:t>MITRE : Defense Evasion [T1078]</w:t>
              <w:br/>
              <w:t>MITRE : Persistence [T1078]</w:t>
              <w:br/>
              <w:t>MITRE : Privilege Escalation [T1078]</w:t>
              <w:br/>
              <w:t>Persistence</w:t>
              <w:br/>
              <w:t>Application registered itself to become persistent in safe mode</w:t>
              <w:br/>
              <w:br/>
              <w:t xml:space="preserve">MITRE : Persistence </w:t>
              <w:br/>
              <w:t>Persistence</w:t>
              <w:br/>
              <w:t>Application registered itself to become persistent via service</w:t>
              <w:br/>
              <w:br/>
              <w:t>MITRE : Privilege Escalation [T1543.003][T1547.001]</w:t>
              <w:br/>
              <w:t>MITRE : Persistence [T1543.003][T1547.001]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GCC.exe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\Device\HarddiskVolume1\Program Files\GIGABYTE\Control Center\GCC.exe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On-Write DFI - Suspicious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Suspicious library loaded into the process memory</w:t>
              <w:br/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GBT_MB_Update_23.10.25.01.exe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\Device\HarddiskVolume1\Users\백승주_SeungjuBaek\AppData\Local\Temp\7zSB190.tmp\GBT_MB_Update_23.10.25.01.exe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On-Write DFI - Suspicious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Abnormalities</w:t>
              <w:br/>
              <w:t>This binary contains abnormal section names which could be an indication that it was created with non-standard development tools</w:t>
              <w:br/>
              <w:br/>
              <w:t>General</w:t>
              <w:br/>
              <w:t>This is a Nullsoft Installer</w:t>
              <w:br/>
              <w:br/>
              <w:t>Hiding/Stealthiness</w:t>
              <w:br/>
              <w:t>This binary may contain encrypted or compressed data as measured by high entropy of the sections (greater than 6.8)</w:t>
              <w:br/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AnySupportClient.exe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\Device\HarddiskVolume3\Users\b.seong\Downloads\AnySupportClient.exe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msedge.exe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Infostealer</w:t>
              <w:br/>
              <w:t>Blocked read access to LSASS</w:t>
              <w:br/>
              <w:br/>
              <w:t>MITRE : Credential Access [T1003.001]</w:t>
              <w:br/>
              <w:t>MITRE : Initial Access [T1078]</w:t>
              <w:br/>
              <w:t>MITRE : Defense Evasion [T1078]</w:t>
              <w:br/>
              <w:t>MITRE : Persistence [T1078]</w:t>
              <w:br/>
              <w:t>MITRE : Privilege Escalation [T1078]</w:t>
              <w:br/>
              <w:t>Persistence</w:t>
              <w:br/>
              <w:t>Application registered itself to become persistent via an autorun</w:t>
              <w:br/>
              <w:br/>
              <w:t>MITRE : Persistence [T1547.001]</w:t>
              <w:br/>
              <w:t>MITRE : Privilege Escalation [T1547.001]</w:t>
              <w:br/>
              <w:t>Persistence</w:t>
              <w:br/>
              <w:t>Application registered itself to become persistent via service</w:t>
              <w:br/>
              <w:br/>
              <w:t>MITRE : Privilege Escalation [T1543.003][T1547.001]</w:t>
              <w:br/>
              <w:t>MITRE : Persistence [T1543.003][T1547.001]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Infostealer</w:t>
              <w:br/>
              <w:t>Blocked read access to LSASS</w:t>
              <w:br/>
              <w:br/>
              <w:t>MITRE : Credential Access [T1003.001]</w:t>
              <w:br/>
              <w:t>MITRE : Initial Access [T1078]</w:t>
              <w:br/>
              <w:t>MITRE : Defense Evasion [T1078]</w:t>
              <w:br/>
              <w:t>MITRE : Persistence [T1078]</w:t>
              <w:br/>
              <w:t>MITRE : Privilege Escalation [T1078]</w:t>
              <w:br/>
              <w:t>Persistence</w:t>
              <w:br/>
              <w:t>Application registered itself to become persistent via an autorun</w:t>
              <w:br/>
              <w:br/>
              <w:t>MITRE : Persistence [T1547.001]</w:t>
              <w:br/>
              <w:t>MITRE : Privilege Escalation [T1547.001]</w:t>
              <w:br/>
              <w:t>Persistence</w:t>
              <w:br/>
              <w:t>Application registered itself to become persistent via service</w:t>
              <w:br/>
              <w:br/>
              <w:t>MITRE : Privilege Escalation [T1543.003][T1547.001]</w:t>
              <w:br/>
              <w:t>MITRE : Persistence [T1543.003][T1547.001]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setup.exe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\Device\HarddiskVolume3\Users\b.seong\Desktop\ANSYSLICMAN_2032R2_WINX64\setup.exe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Indirect command was executed</w:t>
              <w:br/>
              <w:br/>
              <w:t>MITRE : Defense Evasion [T1218][T1202]</w:t>
              <w:br/>
              <w:t>Persistence</w:t>
              <w:br/>
              <w:t>Application registered itself to become persistent via service</w:t>
              <w:br/>
              <w:br/>
              <w:t>MITRE : Privilege Escalation [T1543.003][T1547.001]</w:t>
              <w:br/>
              <w:t>MITRE : Persistence [T1543.003][T1547.001]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Indirect command was executed</w:t>
              <w:br/>
              <w:br/>
              <w:t>MITRE : Defense Evasion [T1218][T1202]</w:t>
              <w:br/>
              <w:t>Persistence</w:t>
              <w:br/>
              <w:t>Application registered itself to become persistent via service</w:t>
              <w:br/>
              <w:br/>
              <w:t>MITRE : Privilege Escalation [T1543.003][T1547.001]</w:t>
              <w:br/>
              <w:t>MITRE : Persistence [T1543.003][T1547.001]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SecureConnector.exe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Files\ForeScout SecureConnector\SecureConnector.exe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services.exe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The original filename is different from its actual name</w:t>
              <w:br/>
              <w:br/>
              <w:t>MITRE : Defense Evasion [T1036.003][T1036.005][T1574.008]</w:t>
              <w:br/>
              <w:t>MITRE : Persistence [T1574.008]</w:t>
              <w:br/>
              <w:t>MITRE : Privilege Escalation [T1574.008]</w:t>
              <w:br/>
              <w:t>General</w:t>
              <w:br/>
              <w:t>User logged on</w:t>
              <w:br/>
              <w:br/>
              <w:t>MITRE : Persistence [T1078]</w:t>
              <w:br/>
              <w:t>MITRE : Defense Evasion [T1078]</w:t>
              <w:br/>
              <w:t>MITRE : Privilege Escalation [T1078]</w:t>
              <w:br/>
              <w:t>MITRE : Initial Access [T1078]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OPTICSTUDIO_2023R2.01_WINX64.exe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\Device\HarddiskVolume3\Users\b.seong\Desktop\OPTICSTUDIO_2023R2.01_WINX64\OPTICSTUDIO_2023R2.01_WINX64.exe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Suspicious registry key was created</w:t>
              <w:br/>
              <w:br/>
              <w:t>MITRE : Defense Evasion [T1112][T1027][T1564.005][T1480.001]</w:t>
              <w:br/>
              <w:t>Evasion</w:t>
              <w:br/>
              <w:t>Application added firewall rules to allow network traffic</w:t>
              <w:br/>
              <w:br/>
              <w:t>MITRE : Exfiltration [T1041][T1048][T1020][T1030][T1029]</w:t>
              <w:br/>
              <w:t>MITRE : Defense Evasion [T1562.004]</w:t>
              <w:br/>
              <w:t>Injection</w:t>
              <w:br/>
              <w:t>Suspicious library loaded into the process memory</w:t>
              <w:br/>
              <w:br/>
              <w:t>General</w:t>
              <w:br/>
              <w:t>User logged on</w:t>
              <w:br/>
              <w:br/>
              <w:t>MITRE : Persistence [T1078]</w:t>
              <w:br/>
              <w:t>MITRE : Defense Evasion [T1078]</w:t>
              <w:br/>
              <w:t>MITRE : Privilege Escalation [T1078]</w:t>
              <w:br/>
              <w:t>MITRE : Initial Access [T1078]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Persistence</w:t>
              <w:br/>
              <w:t>Application registered itself to become persistent via an autorun</w:t>
              <w:br/>
              <w:br/>
              <w:t>MITRE : Persistence [T1547.001]</w:t>
              <w:br/>
              <w:t>MITRE : Privilege Escalation [T1547.001]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ansyslmcenter.exe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Files\ANSYS Inc\Shared Files\licensing\winx64\ansyslmcenter.exe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General</w:t>
              <w:br/>
              <w:t>Process started from shortcut file</w:t>
              <w:br/>
              <w:br/>
              <w:t>MITRE : Execution [T1204]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General</w:t>
              <w:br/>
              <w:t>Process started from shortcut file</w:t>
              <w:br/>
              <w:br/>
              <w:t>MITRE : Execution [T1204]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OpticStudio.exe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\Device\HarddiskVolume3\Program Files\Ansys Zemax OpticStudio 2023 R2.01\OpticStudio.exe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General</w:t>
              <w:br/>
              <w:t>Process started from shortcut file</w:t>
              <w:br/>
              <w:br/>
              <w:t>MITRE : Execution [T1204]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General</w:t>
              <w:br/>
              <w:t>Process started from shortcut file</w:t>
              <w:br/>
              <w:br/>
              <w:t>MITRE : Execution [T1204]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OPTICSBUILDERCREO4_2023R2.01_WINX64.exe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\Device\HarddiskVolume3\Users\b.seong\Desktop\OPTICSBUILDERCREO_2023R2.01_WINX64\OPTICSBUILDERCREO4_2023R2.01_WINX64.exe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Application added firewall rules to allow network traffic</w:t>
              <w:br/>
              <w:br/>
              <w:t>MITRE : Exfiltration [T1041][T1048][T1020][T1030][T1029]</w:t>
              <w:br/>
              <w:t>MITRE : Defense Evasion [T1562.004]</w:t>
              <w:br/>
              <w:t>Persistence</w:t>
              <w:br/>
              <w:t>Application registered itself to become persistent via COM object</w:t>
              <w:br/>
              <w:br/>
              <w:t>MITRE : Persistence [T1546.015]</w:t>
              <w:br/>
              <w:t>MITRE : Privilege Escalation [T1546.015]</w:t>
              <w:br/>
              <w:t>Persistence</w:t>
              <w:br/>
              <w:t>Application registered itself to become persistent via an autorun</w:t>
              <w:br/>
              <w:br/>
              <w:t>MITRE : Persistence [T1547.001]</w:t>
              <w:br/>
              <w:t>MITRE : Privilege Escalation [T1547.001]</w:t>
              <w:br/>
              <w:t>Injection</w:t>
              <w:br/>
              <w:t>Suspicious library loaded into the process memory</w:t>
              <w:br/>
              <w:br/>
              <w:t>General</w:t>
              <w:br/>
              <w:t>User logged on</w:t>
              <w:br/>
              <w:br/>
              <w:t>MITRE : Persistence [T1078]</w:t>
              <w:br/>
              <w:t>MITRE : Defense Evasion [T1078]</w:t>
              <w:br/>
              <w:t>MITRE : Privilege Escalation [T1078]</w:t>
              <w:br/>
              <w:t>MITRE : Initial Access [T1078]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Evasion</w:t>
              <w:br/>
              <w:t>Suspicious registry key was created</w:t>
              <w:br/>
              <w:br/>
              <w:t>MITRE : Defense Evasion [T1112][T1027][T1564.005][T1480.001]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Packer</w:t>
              <w:br/>
              <w:t>Process suspicious as packed</w:t>
              <w:br/>
              <w:br/>
              <w:t>MITRE : Defense Evasion [T1027][T1480.001]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RazerInstaller.exe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\Device\HarddiskVolume3\Windows\Installer\Razer\Installer\RazerInstaller.exe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On-Write DFI - Suspicious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Hiding/Stealthiness</w:t>
              <w:br/>
              <w:t>The majority of sections in this PE have high entropy, a sign of obfuscation or packing</w:t>
              <w:br/>
              <w:br/>
              <w:t>Hiding/Stealthiness</w:t>
              <w:br/>
              <w:t>This binary may contain encrypted or compressed data as measured by high entropy of the sections (greater than 6.8)</w:t>
              <w:br/>
              <w:br/>
              <w:t>Hiding/Stealthiness</w:t>
              <w:br/>
              <w:t>The majority of sections in this PE have high entropy, a sign of obfuscation or packing</w:t>
              <w:br/>
              <w:br/>
              <w:t>Hiding/Stealthiness</w:t>
              <w:br/>
              <w:t>This binary may contain encrypted or compressed data as measured by high entropy of the sections (greater than 6.8)</w:t>
              <w:br/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NMPA_권장임상평가경로사용지침(220714)_원문.doc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\Device\HarddiskVolume3\Users\sj.shin\Downloads\NMPA_권장임상평가경로사용지침(220714)_원문.doc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Documents, Scripts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Suspicious registry key was created</w:t>
              <w:br/>
              <w:br/>
              <w:t>MITRE : Defense Evasion [T1112][T1027][T1564.005][T1480.001]</w:t>
              <w:br/>
              <w:t>Exploitation</w:t>
              <w:br/>
              <w:t>Document behaves abnormally</w:t>
              <w:br/>
              <w:br/>
              <w:t>MITRE : Execution [T1059][T1203][T1204.002]</w:t>
              <w:br/>
              <w:t>MITRE : Initial Access [T1566.001]</w:t>
              <w:br/>
              <w:t>Evasion</w:t>
              <w:br/>
              <w:t>Office program loaded vbe dll, might indicate macro execution</w:t>
              <w:br/>
              <w:br/>
              <w:t>MITRE : Execution [T1059.005][T1204]</w:t>
              <w:br/>
              <w:t>MITRE : Initial Access [T1566.001]</w:t>
              <w:br/>
              <w:t>Evasion</w:t>
              <w:br/>
              <w:t>Detected in-memory hooks on AMSI DLL</w:t>
              <w:br/>
              <w:br/>
              <w:t>MITRE : Defense Evasion [T1562.001][T1574]</w:t>
              <w:br/>
              <w:t>MITRE : Privilege Escalation [T1574]</w:t>
              <w:br/>
              <w:t>MITRE : Persistence [T1574]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Microsoft Office Visio 2007.exe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\Device\HarddiskVolume8\06. Util\03 Portable SW\Portable_Microsoft Visio 2007\Microsoft Office Visio 2007.exe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Command line changed between process execution and main thread resumption</w:t>
              <w:br/>
              <w:br/>
              <w:t>Evasion</w:t>
              <w:br/>
              <w:t>Attempt to evade monitoring using the Process hollowing technique</w:t>
              <w:br/>
              <w:br/>
              <w:t>MITRE : Privilege Escalation [T1055.012]</w:t>
              <w:br/>
              <w:t>MITRE : Defense Evasion [T1055.012]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a remote process</w:t>
              <w:br/>
              <w:br/>
              <w:t>MITRE : Defense Evasion [T1055][T1055.002]</w:t>
              <w:br/>
              <w:t>MITRE : Privilege Escalation [T1055][T1055.002]</w:t>
              <w:br/>
              <w:t>Exploitation</w:t>
              <w:br/>
              <w:t>Detected suspicious shellcode API call</w:t>
              <w:br/>
              <w:br/>
              <w:t>MITRE : Execution [T1106][T1059]</w:t>
              <w:br/>
              <w:t>MITRE : Defense Evasion [T1140]</w:t>
              <w:br/>
              <w:t>Evasion</w:t>
              <w:br/>
              <w:t>Command line changed between process execution and main thread resumption</w:t>
              <w:br/>
              <w:br/>
              <w:t>Evasion</w:t>
              <w:br/>
              <w:t>Attempt to evade monitoring using the Process hollowing technique</w:t>
              <w:br/>
              <w:br/>
              <w:t>MITRE : Privilege Escalation [T1055.012]</w:t>
              <w:br/>
              <w:t>MITRE : Defense Evasion [T1055.012]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a remote process</w:t>
              <w:br/>
              <w:br/>
              <w:t>MITRE : Defense Evasion [T1055][T1055.002]</w:t>
              <w:br/>
              <w:t>MITRE : Privilege Escalation [T1055][T1055.002]</w:t>
              <w:br/>
              <w:t>Exploitation</w:t>
              <w:br/>
              <w:t>Detected suspicious shellcode API call</w:t>
              <w:br/>
              <w:br/>
              <w:t>MITRE : Execution [T1106][T1059]</w:t>
              <w:br/>
              <w:t>MITRE : Defense Evasion [T1140]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LookoDevTool.exe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\Device\HarddiskVolume3\Users\ws.kim\Desktop\LookoDevTool.exe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creosvcs_64.exe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\Device\HarddiskVolume3\Users\ws.kim\Downloads\MED-100WIN-CD-410_M110_Win64\install\addon\creosvcs_64.exe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Persistence</w:t>
              <w:br/>
              <w:t>Application registered itself to become persistent via an autorun</w:t>
              <w:br/>
              <w:br/>
              <w:t>MITRE : Persistence [T1547.001]</w:t>
              <w:br/>
              <w:t>MITRE : Privilege Escalation [T1547.001]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Persistence</w:t>
              <w:br/>
              <w:t>Application registered itself to become persistent via an autorun</w:t>
              <w:br/>
              <w:br/>
              <w:t>MITRE : Persistence [T1547.001]</w:t>
              <w:br/>
              <w:t>MITRE : Privilege Escalation [T1547.001]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ALCapture310.exe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\Device\HarddiskVolume3\Users\ws.kim\Downloads\ALCapture310.exe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Injection</w:t>
              <w:br/>
              <w:t>Library was injected to a remote process</w:t>
              <w:br/>
              <w:br/>
              <w:t>MITRE : Defense Evasion [T1055]</w:t>
              <w:br/>
              <w:t>MITRE : Privilege Escalation [T1055]</w:t>
              <w:br/>
              <w:t>Persistence</w:t>
              <w:br/>
              <w:t>Application registered itself to become persistent via an autorun</w:t>
              <w:br/>
              <w:br/>
              <w:t>MITRE : Persistence [T1547.001]</w:t>
              <w:br/>
              <w:t>MITRE : Privilege Escalation [T1547.001]</w:t>
              <w:br/>
              <w:t>Persistence</w:t>
              <w:br/>
              <w:t>Application registered itself to become persistent via scheduled task</w:t>
              <w:br/>
              <w:br/>
              <w:t>MITRE : Persistence [T1053.005]</w:t>
              <w:br/>
              <w:t>MITRE : Execution [T1053.005]</w:t>
              <w:br/>
              <w:t>MITRE : Privilege Escalation [T1053.005]</w:t>
              <w:br/>
              <w:t>Persistence</w:t>
              <w:br/>
              <w:t>Application registered itself to become persistent via service</w:t>
              <w:br/>
              <w:br/>
              <w:t>MITRE : Privilege Escalation [T1543.003][T1547.001]</w:t>
              <w:br/>
              <w:t>MITRE : Persistence [T1543.003][T1547.001]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A new root certificate was added</w:t>
              <w:br/>
              <w:br/>
              <w:t>MITRE : Defense Evasion [T1553.004]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Packer</w:t>
              <w:br/>
              <w:t>Process suspicious as packed</w:t>
              <w:br/>
              <w:br/>
              <w:t>MITRE : Defense Evasion [T1027][T1480.001]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DCMAppInstaller.exe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\Device\HarddiskVolume3\Users\ws.kim\Downloads\DCMAppInstaller.exe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A new root certificate was added</w:t>
              <w:br/>
              <w:br/>
              <w:t>MITRE : Defense Evasion [T1553.004]</w:t>
              <w:br/>
              <w:t>Evasion</w:t>
              <w:br/>
              <w:t>Indirect command was executed</w:t>
              <w:br/>
              <w:br/>
              <w:t>MITRE : Defense Evasion [T1218][T1202]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BANDIZIP-SETUP-STD-X64.EXE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\Device\HarddiskVolume3\Users\ws.kim\Downloads\BANDIZIP-SETUP-STD-X64.EXE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Suspicious registry key was created</w:t>
              <w:br/>
              <w:br/>
              <w:t>MITRE : Defense Evasion [T1112][T1027][T1564.005][T1480.001]</w:t>
              <w:br/>
              <w:t>Persistence</w:t>
              <w:br/>
              <w:t>Application registered itself to become persistent via COM object</w:t>
              <w:br/>
              <w:br/>
              <w:t>MITRE : Persistence [T1546.015]</w:t>
              <w:br/>
              <w:t>MITRE : Privilege Escalation [T1546.015]</w:t>
              <w:br/>
              <w:t>Persistence</w:t>
              <w:br/>
              <w:t>Application registered itself to become persistent via an autorun</w:t>
              <w:br/>
              <w:br/>
              <w:t>MITRE : Persistence [T1547.001]</w:t>
              <w:br/>
              <w:t>MITRE : Privilege Escalation [T1547.001]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WinIST_3.0.1.1.5.exe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\Device\HarddiskVolume10\WinIST_3.0.1.1.5.exe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Suspicious registry key was created</w:t>
              <w:br/>
              <w:br/>
              <w:t>MITRE : Defense Evasion [T1112][T1027][T1564.005][T1480.001]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WinIST_3.0.1.1.5.exe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\Device\HarddiskVolume10\WinIST_3.0.1.1.5.exe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Persistence</w:t>
              <w:br/>
              <w:t>Application registered itself to become persistent via an autorun</w:t>
              <w:br/>
              <w:br/>
              <w:t>MITRE : Persistence [T1547.001]</w:t>
              <w:br/>
              <w:t>MITRE : Privilege Escalation [T1547.001]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ffac7070pcl6230410w646iml.exe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\Device\HarddiskVolume6\기본 SW\ffac7070pcl6230410w646iml.exe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Suspicious registry key was created</w:t>
              <w:br/>
              <w:br/>
              <w:t>MITRE : Defense Evasion [T1112][T1027][T1564.005][T1480.001]</w:t>
              <w:br/>
              <w:t>Injection</w:t>
              <w:br/>
              <w:t>Suspicious library loaded into the process memory</w:t>
              <w:br/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WinIST_3.0.1.1.5.exe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\Device\HarddiskVolume10\WinIST_3.0.1.1.5.exe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WinIST_3.0.1.1.5.exe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\Device\HarddiskVolume10\WinIST_3.0.1.1.5.exe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WinIST_3.0.1.1.5.exe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\Device\HarddiskVolume10\WinIST_3.0.1.1.5.exe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WinIST_3.0.1.1.5.exe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\Device\HarddiskVolume10\WinIST_3.0.1.1.5.exe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WinIST_3.0.1.1.5.exe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\Device\HarddiskVolume10\WinIST_3.0.1.1.5.exe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WinIST_3.0.1.1.6.exe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\Device\HarddiskVolume10\WinIST_3.0.1.1.6.exe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Suspicious registry key was created</w:t>
              <w:br/>
              <w:br/>
              <w:t>MITRE : Defense Evasion [T1112][T1027][T1564.005][T1480.001]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WinIST_3.0.1.1.6.exe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\Device\HarddiskVolume10\WinIST_3.0.1.1.6.exe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WinIST_3.0.1.1.6.exe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\Device\HarddiskVolume10\WinIST_3.0.1.1.6.exe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WinIST_3.0.1.1.6.exe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\Device\HarddiskVolume10\WinIST_3.0.1.1.6.exe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Suspicious registry key was created</w:t>
              <w:br/>
              <w:br/>
              <w:t>MITRE : Defense Evasion [T1112][T1027][T1564.005][T1480.001]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WinIST_3.0.1.1.6.exe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\Device\HarddiskVolume10\WinIST_3.0.1.1.6.exe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WinIST_3.0.1.1.6.exe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\Device\HarddiskVolume10\WinIST_3.0.1.1.6.exe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WinIST_3.0.1.1.6.exe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\Device\HarddiskVolume10\WinIST_3.0.1.1.6.exe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WinIST_3.0.1.1.6.exe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\Device\HarddiskVolume10\WinIST_3.0.1.1.6.exe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WinIST_3.0.1.1.6.exe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\Device\HarddiskVolume10\WinIST_3.0.1.1.6.exe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Copy_Release.bat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\Device\PTVDiskVolumeZ\[000].GIT\WinIST_V3_Working2\Install\Copy_Release.bat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Documents, Scripts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WinIST_3.0.1.1.6.exe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\Device\HarddiskVolume10\WinIST_3.0.1.1.6.exe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WinIST_3.0.1.1.6.exe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\Device\HarddiskVolume10\WinIST_3.0.1.1.6.exe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WinIST_3.0.1.1.6.exe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\Device\HarddiskVolume10\WinIST_3.0.1.1.6.exe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WinIST_3.0.1.1.6.exe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\Device\HarddiskVolume10\WinIST_3.0.1.1.6.exe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WinIST_3.0.1.1.6.exe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\Device\HarddiskVolume10\WinIST_3.0.1.1.6.exe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WinIST_3.0.1.1.6.exe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\Device\HarddiskVolume10\WinIST_3.0.1.1.6.exe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HASPUserSetup.exe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\Device\CdRom0\USB key for win10\HASPUserSetup.exe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1회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Persistence</w:t>
              <w:br/>
              <w:t>Application registered itself to become persistent via service</w:t>
              <w:br/>
              <w:br/>
              <w:t>MITRE : Privilege Escalation [T1543.003][T1547.001]</w:t>
              <w:br/>
              <w:t>MITRE : Persistence [T1543.003][T1547.001]</w:t>
              <w:br/>
              <w:t>Infostealer</w:t>
              <w:br/>
              <w:t>Attempts to read sensitive information from LSASS</w:t>
              <w:br/>
              <w:br/>
              <w:t>MITRE : Credential Access [T1003.001][T1555.004]</w:t>
              <w:br/>
              <w:t>MITRE : Initial Access [T1078]</w:t>
              <w:br/>
              <w:t>MITRE : Defense Evasion [T1078]</w:t>
              <w:br/>
              <w:t>MITRE : Persistence [T1078]</w:t>
              <w:br/>
              <w:t>MITRE : Privilege Escalation [T1078]</w:t>
              <w:br/>
              <w:t>Infostealer</w:t>
              <w:br/>
              <w:t>Blocked read access to LSASS</w:t>
              <w:br/>
              <w:br/>
              <w:t>MITRE : Credential Access [T1003.001]</w:t>
              <w:br/>
              <w:t>MITRE : Initial Access [T1078]</w:t>
              <w:br/>
              <w:t>MITRE : Defense Evasion [T1078]</w:t>
              <w:br/>
              <w:t>MITRE : Persistence [T1078]</w:t>
              <w:br/>
              <w:t>MITRE : Privilege Escalation [T1078]</w:t>
              <w:br/>
              <w:t>Evasion</w:t>
              <w:br/>
              <w:t>Manipulated code execution flow using the Heaven's Gate technique</w:t>
              <w:br/>
              <w:br/>
              <w:t xml:space="preserve">MITRE : Execution </w:t>
              <w:br/>
              <w:t>General</w:t>
              <w:br/>
              <w:t>User logged on</w:t>
              <w:br/>
              <w:br/>
              <w:t>MITRE : Persistence [T1078]</w:t>
              <w:br/>
              <w:t>MITRE : Defense Evasion [T1078]</w:t>
              <w:br/>
              <w:t>MITRE : Privilege Escalation [T1078]</w:t>
              <w:br/>
              <w:t>MITRE : Initial Access [T1078]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WinIST_3.0.1.1.6.exe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\Device\HarddiskVolume10\WinIST_3.0.1.1.6.exe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Suspicious registry key was created</w:t>
              <w:br/>
              <w:br/>
              <w:t>MITRE : Defense Evasion [T1112][T1027][T1564.005][T1480.001]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Suspicious registry key was created</w:t>
              <w:br/>
              <w:br/>
              <w:t>MITRE : Defense Evasion [T1112][T1027][T1564.005][T1480.001]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t>파일명</w:t>
            </w:r>
          </w:p>
        </w:tc>
        <w:tc>
          <w:tcPr>
            <w:tcW w:type="dxa" w:w="6520"/>
          </w:tcPr>
          <w:p>
            <w:r>
              <w:t>WinIST_3.0.1.1.6.exe</w:t>
            </w:r>
          </w:p>
        </w:tc>
      </w:tr>
      <w:tr>
        <w:tc>
          <w:tcPr>
            <w:tcW w:type="dxa" w:w="4320"/>
          </w:tcPr>
          <w:p>
            <w:r>
              <w:t>분류</w:t>
            </w:r>
          </w:p>
        </w:tc>
        <w:tc>
          <w:tcPr>
            <w:tcW w:type="dxa" w:w="4320"/>
          </w:tcPr>
          <w:p>
            <w:r>
              <w:t>Malware</w:t>
            </w:r>
          </w:p>
        </w:tc>
      </w:tr>
      <w:tr>
        <w:tc>
          <w:tcPr>
            <w:tcW w:type="dxa" w:w="4320"/>
          </w:tcPr>
          <w:p>
            <w:r>
              <w:t>조치여부</w:t>
            </w:r>
          </w:p>
        </w:tc>
        <w:tc>
          <w:tcPr>
            <w:tcW w:type="dxa" w:w="4320"/>
          </w:tcPr>
          <w:p>
            <w:r>
              <w:t>not_mitigated</w:t>
            </w:r>
          </w:p>
        </w:tc>
      </w:tr>
      <w:tr>
        <w:tc>
          <w:tcPr>
            <w:tcW w:type="dxa" w:w="4320"/>
          </w:tcPr>
          <w:p>
            <w:r>
              <w:t>탐지경로</w:t>
            </w:r>
          </w:p>
        </w:tc>
        <w:tc>
          <w:tcPr>
            <w:tcW w:type="dxa" w:w="4320"/>
          </w:tcPr>
          <w:p>
            <w:r>
              <w:t>\Device\HarddiskVolume10\WinIST_3.0.1.1.6.exe</w:t>
            </w:r>
          </w:p>
        </w:tc>
      </w:tr>
      <w:tr>
        <w:tc>
          <w:tcPr>
            <w:tcW w:type="dxa" w:w="4320"/>
          </w:tcPr>
          <w:p>
            <w:r>
              <w:t>Originator Process</w:t>
            </w:r>
          </w:p>
        </w:tc>
        <w:tc>
          <w:tcPr>
            <w:tcW w:type="dxa" w:w="4320"/>
          </w:tcPr>
          <w:p>
            <w:r>
              <w:t>explorer.exe</w:t>
            </w:r>
          </w:p>
        </w:tc>
      </w:tr>
      <w:tr>
        <w:tc>
          <w:tcPr>
            <w:tcW w:type="dxa" w:w="4320"/>
          </w:tcPr>
          <w:p>
            <w:r>
              <w:t>엔진</w:t>
            </w:r>
          </w:p>
        </w:tc>
        <w:tc>
          <w:tcPr>
            <w:tcW w:type="dxa" w:w="4320"/>
          </w:tcPr>
          <w:p>
            <w:r>
              <w:t>Behavioral AI Engine</w:t>
            </w:r>
          </w:p>
        </w:tc>
      </w:tr>
      <w:tr>
        <w:tc>
          <w:tcPr>
            <w:tcW w:type="dxa" w:w="4320"/>
          </w:tcPr>
          <w:p>
            <w:r>
              <w:t>탐지 횟수</w:t>
            </w:r>
          </w:p>
        </w:tc>
        <w:tc>
          <w:tcPr>
            <w:tcW w:type="dxa" w:w="4320"/>
          </w:tcPr>
          <w:p>
            <w:r>
              <w:t>2회</w:t>
            </w:r>
          </w:p>
        </w:tc>
      </w:tr>
      <w:tr>
        <w:tc>
          <w:tcPr>
            <w:tcW w:type="dxa" w:w="4320"/>
          </w:tcPr>
          <w:p>
            <w:r>
              <w:t>구조/행위분석</w:t>
            </w:r>
          </w:p>
        </w:tc>
        <w:tc>
          <w:tcPr>
            <w:tcW w:type="dxa" w:w="4320"/>
          </w:tcPr>
          <w:p>
            <w:r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  <w:br/>
              <w:t>Evasion</w:t>
              <w:br/>
              <w:t>Code injection to other process memory space during the target process' initialization</w:t>
              <w:br/>
              <w:br/>
              <w:t>MITRE : Defense Evasion [T1055.012]</w:t>
              <w:br/>
              <w:t>MITRE : Privilege Escalation [T1055.012]</w:t>
              <w:br/>
              <w:t>Injection</w:t>
              <w:br/>
              <w:t>Code injection to other process memory space via Reflection</w:t>
              <w:br/>
              <w:br/>
              <w:t>MITRE : Defense Evasion [T1055][T1055.002]</w:t>
              <w:br/>
              <w:t>MITRE : Privilege Escalation [T1055][T1055.002]</w:t>
            </w:r>
          </w:p>
        </w:tc>
      </w:tr>
    </w:tbl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