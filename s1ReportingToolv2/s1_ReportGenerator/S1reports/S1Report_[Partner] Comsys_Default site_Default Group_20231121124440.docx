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센티넬원 리포트</w:t>
      </w:r>
    </w:p>
    <w:p>
      <w:pPr>
        <w:pStyle w:val="Heading1"/>
      </w:pPr>
      <w:r>
        <w:t>기간 : 2023-08-21 ~ 2023-11-21</w:t>
      </w:r>
    </w:p>
    <w:p>
      <w:pPr>
        <w:pStyle w:val="Heading1"/>
      </w:pPr>
      <w:r>
        <w:t>scope : [Partner] Comsys&gt;Default site&gt;Default Group</w:t>
      </w:r>
    </w:p>
    <w:p>
      <w:r>
        <w:t xml:space="preserve"> </w:t>
      </w:r>
    </w:p>
    <w:p>
      <w:pPr>
        <w:pStyle w:val="Heading2"/>
      </w:pPr>
      <w:r>
        <w:t>1. OS별 엔드포인트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rPr>
                <w:b/>
              </w:rPr>
              <w:t>OS 유형</w:t>
            </w:r>
          </w:p>
        </w:tc>
        <w:tc>
          <w:tcPr>
            <w:tcW w:type="dxa" w:w="2268"/>
          </w:tcPr>
          <w:p>
            <w:r>
              <w:rPr>
                <w:b/>
              </w:rPr>
              <w:t>엔드포인트 수량</w:t>
            </w:r>
          </w:p>
        </w:tc>
      </w:tr>
      <w:tr>
        <w:tc>
          <w:tcPr>
            <w:tcW w:type="dxa" w:w="2268"/>
          </w:tcPr>
          <w:p>
            <w:r>
              <w:t>windows</w:t>
            </w:r>
          </w:p>
        </w:tc>
        <w:tc>
          <w:tcPr>
            <w:tcW w:type="dxa" w:w="2268"/>
          </w:tcPr>
          <w:p>
            <w:r>
              <w:t>4</w:t>
            </w:r>
          </w:p>
        </w:tc>
      </w:tr>
      <w:tr>
        <w:tc>
          <w:tcPr>
            <w:tcW w:type="dxa" w:w="2268"/>
          </w:tcPr>
          <w:p>
            <w:r>
              <w:t>linux</w:t>
            </w:r>
          </w:p>
        </w:tc>
        <w:tc>
          <w:tcPr>
            <w:tcW w:type="dxa" w:w="2268"/>
          </w:tcPr>
          <w:p>
            <w:r>
              <w:t>1</w:t>
            </w:r>
          </w:p>
        </w:tc>
      </w:tr>
      <w:tr>
        <w:tc>
          <w:tcPr>
            <w:tcW w:type="dxa" w:w="2268"/>
          </w:tcPr>
          <w:p>
            <w:r>
              <w:t>macos</w:t>
            </w:r>
          </w:p>
        </w:tc>
        <w:tc>
          <w:tcPr>
            <w:tcW w:type="dxa" w:w="2268"/>
          </w:tcPr>
          <w:p>
            <w:r>
              <w:t>1</w:t>
            </w:r>
          </w:p>
        </w:tc>
      </w:tr>
    </w:tbl>
    <w:p>
      <w:r>
        <w:t xml:space="preserve"> </w:t>
      </w:r>
    </w:p>
    <w:p>
      <w:pPr>
        <w:pStyle w:val="Heading2"/>
      </w:pPr>
      <w:r>
        <w:t>2. 버전별 엔드포인트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rPr>
                <w:b/>
              </w:rPr>
              <w:t>에이전트 버전</w:t>
            </w:r>
          </w:p>
        </w:tc>
        <w:tc>
          <w:tcPr>
            <w:tcW w:type="dxa" w:w="2268"/>
          </w:tcPr>
          <w:p>
            <w:r>
              <w:rPr>
                <w:b/>
              </w:rPr>
              <w:t>엔드포인트 수량</w:t>
            </w:r>
          </w:p>
        </w:tc>
      </w:tr>
      <w:tr>
        <w:tc>
          <w:tcPr>
            <w:tcW w:type="dxa" w:w="2268"/>
          </w:tcPr>
          <w:p>
            <w:r>
              <w:t>22.1.1.77</w:t>
            </w:r>
          </w:p>
        </w:tc>
        <w:tc>
          <w:tcPr>
            <w:tcW w:type="dxa" w:w="2268"/>
          </w:tcPr>
          <w:p>
            <w:r>
              <w:t>1</w:t>
            </w:r>
          </w:p>
        </w:tc>
      </w:tr>
      <w:tr>
        <w:tc>
          <w:tcPr>
            <w:tcW w:type="dxa" w:w="2268"/>
          </w:tcPr>
          <w:p>
            <w:r>
              <w:t>3.5.2.6</w:t>
            </w:r>
          </w:p>
        </w:tc>
        <w:tc>
          <w:tcPr>
            <w:tcW w:type="dxa" w:w="2268"/>
          </w:tcPr>
          <w:p>
            <w:r>
              <w:t>1</w:t>
            </w:r>
          </w:p>
        </w:tc>
      </w:tr>
      <w:tr>
        <w:tc>
          <w:tcPr>
            <w:tcW w:type="dxa" w:w="2268"/>
          </w:tcPr>
          <w:p>
            <w:r>
              <w:t>21.6.5.1072</w:t>
            </w:r>
          </w:p>
        </w:tc>
        <w:tc>
          <w:tcPr>
            <w:tcW w:type="dxa" w:w="2268"/>
          </w:tcPr>
          <w:p>
            <w:r>
              <w:t>1</w:t>
            </w:r>
          </w:p>
        </w:tc>
      </w:tr>
      <w:tr>
        <w:tc>
          <w:tcPr>
            <w:tcW w:type="dxa" w:w="2268"/>
          </w:tcPr>
          <w:p>
            <w:r>
              <w:t>4.6.12.241</w:t>
            </w:r>
          </w:p>
        </w:tc>
        <w:tc>
          <w:tcPr>
            <w:tcW w:type="dxa" w:w="2268"/>
          </w:tcPr>
          <w:p>
            <w:r>
              <w:t>1</w:t>
            </w:r>
          </w:p>
        </w:tc>
      </w:tr>
      <w:tr>
        <w:tc>
          <w:tcPr>
            <w:tcW w:type="dxa" w:w="2268"/>
          </w:tcPr>
          <w:p>
            <w:r>
              <w:t>22.1.4.10010</w:t>
            </w:r>
          </w:p>
        </w:tc>
        <w:tc>
          <w:tcPr>
            <w:tcW w:type="dxa" w:w="2268"/>
          </w:tcPr>
          <w:p>
            <w:r>
              <w:t>1</w:t>
            </w:r>
          </w:p>
        </w:tc>
      </w:tr>
      <w:tr>
        <w:tc>
          <w:tcPr>
            <w:tcW w:type="dxa" w:w="2268"/>
          </w:tcPr>
          <w:p>
            <w:r>
              <w:t>23.2.2.6951</w:t>
            </w:r>
          </w:p>
        </w:tc>
        <w:tc>
          <w:tcPr>
            <w:tcW w:type="dxa" w:w="2268"/>
          </w:tcPr>
          <w:p>
            <w:r>
              <w:t>1</w:t>
            </w:r>
          </w:p>
        </w:tc>
      </w:tr>
    </w:tbl>
    <w:p>
      <w:r>
        <w:t xml:space="preserve"> </w:t>
      </w:r>
    </w:p>
    <w:p>
      <w:pPr>
        <w:pStyle w:val="Heading2"/>
      </w:pPr>
      <w:r>
        <w:t>3. 보호되고 있는 엔드포인트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rPr>
                <w:b/>
              </w:rPr>
              <w:t>감염여부</w:t>
            </w:r>
          </w:p>
        </w:tc>
        <w:tc>
          <w:tcPr>
            <w:tcW w:type="dxa" w:w="2268"/>
          </w:tcPr>
          <w:p>
            <w:r>
              <w:rPr>
                <w:b/>
              </w:rPr>
              <w:t>엔드포인트 수량</w:t>
            </w:r>
          </w:p>
        </w:tc>
      </w:tr>
      <w:tr>
        <w:tc>
          <w:tcPr>
            <w:tcW w:type="dxa" w:w="2268"/>
          </w:tcPr>
          <w:p>
            <w:r>
              <w:t>Healthy</w:t>
            </w:r>
          </w:p>
        </w:tc>
        <w:tc>
          <w:tcPr>
            <w:tcW w:type="dxa" w:w="2268"/>
          </w:tcPr>
          <w:p>
            <w:r>
              <w:t>6</w:t>
            </w:r>
          </w:p>
        </w:tc>
      </w:tr>
    </w:tbl>
    <w:p>
      <w:pPr>
        <w:pStyle w:val="Heading2"/>
      </w:pPr>
      <w:r>
        <w:t>4. 기간내 Top20 탐지 Endpoints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850"/>
          </w:tcPr>
          <w:p>
            <w:r>
              <w:rPr>
                <w:b/>
              </w:rPr>
              <w:t>No.</w:t>
            </w:r>
          </w:p>
        </w:tc>
        <w:tc>
          <w:tcPr>
            <w:tcW w:type="dxa" w:w="4252"/>
          </w:tcPr>
          <w:p>
            <w:r>
              <w:rPr>
                <w:b/>
              </w:rPr>
              <w:t>Endpoint</w:t>
            </w:r>
          </w:p>
        </w:tc>
        <w:tc>
          <w:tcPr>
            <w:tcW w:type="dxa" w:w="1417"/>
          </w:tcPr>
          <w:p>
            <w:r>
              <w:rPr>
                <w:b/>
              </w:rPr>
              <w:t>탐지건수</w:t>
            </w:r>
          </w:p>
        </w:tc>
      </w:tr>
    </w:tbl>
    <w:p>
      <w:r>
        <w:t xml:space="preserve"> </w:t>
      </w:r>
    </w:p>
    <w:p>
      <w:pPr>
        <w:pStyle w:val="Heading2"/>
      </w:pPr>
      <w:r>
        <w:t>7. 해결된 위협 정보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rPr>
                <w:b/>
              </w:rPr>
              <w:t>해결 상태</w:t>
            </w:r>
          </w:p>
        </w:tc>
        <w:tc>
          <w:tcPr>
            <w:tcW w:type="dxa" w:w="2268"/>
          </w:tcPr>
          <w:p>
            <w:r>
              <w:rPr>
                <w:b/>
              </w:rPr>
              <w:t>엔드포인트 수량</w:t>
            </w:r>
          </w:p>
        </w:tc>
      </w:tr>
      <w:tr>
        <w:tc>
          <w:tcPr>
            <w:tcW w:type="dxa" w:w="2268"/>
          </w:tcPr>
          <w:p>
            <w:r>
              <w:t>mitigated</w:t>
            </w:r>
          </w:p>
        </w:tc>
        <w:tc>
          <w:tcPr>
            <w:tcW w:type="dxa" w:w="2268"/>
          </w:tcPr>
          <w:p>
            <w:r>
              <w:t>0</w:t>
            </w:r>
          </w:p>
        </w:tc>
      </w:tr>
      <w:tr>
        <w:tc>
          <w:tcPr>
            <w:tcW w:type="dxa" w:w="2268"/>
          </w:tcPr>
          <w:p>
            <w:r>
              <w:t>marked_as_benign</w:t>
            </w:r>
          </w:p>
        </w:tc>
        <w:tc>
          <w:tcPr>
            <w:tcW w:type="dxa" w:w="2268"/>
          </w:tcPr>
          <w:p>
            <w:r>
              <w:t>0</w:t>
            </w:r>
          </w:p>
        </w:tc>
      </w:tr>
    </w:tbl>
    <w:p>
      <w:r>
        <w:t xml:space="preserve"> </w:t>
      </w:r>
    </w:p>
    <w:p>
      <w:pPr>
        <w:pStyle w:val="Heading2"/>
      </w:pPr>
      <w:r>
        <w:t>8. 주요 탐지 내역 세부 사항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맑은 고딕" w:hAnsi="맑은 고딕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