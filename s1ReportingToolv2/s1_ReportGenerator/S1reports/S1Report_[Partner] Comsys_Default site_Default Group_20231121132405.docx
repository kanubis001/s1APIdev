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[Partner] Comsys&gt;Default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macos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