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2023-08-17 ~ 2023-11-17</w:t>
      </w:r>
    </w:p>
    <w:p>
      <w:pPr>
        <w:pStyle w:val="Heading1"/>
      </w:pPr>
      <w:r>
        <w:t>scope : Wonik&gt;0-머트리얼즈&gt;Default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684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492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47</w:t>
            </w:r>
          </w:p>
        </w:tc>
      </w:tr>
      <w:tr>
        <w:tc>
          <w:tcPr>
            <w:tcW w:type="dxa" w:w="2268"/>
          </w:tcPr>
          <w:p>
            <w:r>
              <w:t>22.3.4.612</w:t>
            </w:r>
          </w:p>
        </w:tc>
        <w:tc>
          <w:tcPr>
            <w:tcW w:type="dxa" w:w="2268"/>
          </w:tcPr>
          <w:p>
            <w:r>
              <w:t>20</w:t>
            </w:r>
          </w:p>
        </w:tc>
      </w:tr>
      <w:tr>
        <w:tc>
          <w:tcPr>
            <w:tcW w:type="dxa" w:w="2268"/>
          </w:tcPr>
          <w:p>
            <w:r>
              <w:t>4.6.12.241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4.0.3.53</w:t>
            </w:r>
          </w:p>
        </w:tc>
        <w:tc>
          <w:tcPr>
            <w:tcW w:type="dxa" w:w="2268"/>
          </w:tcPr>
          <w:p>
            <w:r>
              <w:t>13</w:t>
            </w:r>
          </w:p>
        </w:tc>
      </w:tr>
      <w:tr>
        <w:tc>
          <w:tcPr>
            <w:tcW w:type="dxa" w:w="2268"/>
          </w:tcPr>
          <w:p>
            <w:r>
              <w:t>21.7.5.1080</w:t>
            </w:r>
          </w:p>
        </w:tc>
        <w:tc>
          <w:tcPr>
            <w:tcW w:type="dxa" w:w="2268"/>
          </w:tcPr>
          <w:p>
            <w:r>
              <w:t>94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15</w:t>
            </w:r>
          </w:p>
        </w:tc>
      </w:tr>
      <w:tr>
        <w:tc>
          <w:tcPr>
            <w:tcW w:type="dxa" w:w="2268"/>
          </w:tcPr>
          <w:p>
            <w:r>
              <w:t>22.1.2.217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663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22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C3H6분석</w:t>
            </w:r>
          </w:p>
        </w:tc>
        <w:tc>
          <w:tcPr>
            <w:tcW w:type="dxa" w:w="1417"/>
          </w:tcPr>
          <w:p>
            <w:r>
              <w:t>15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2210104WBA00687</w:t>
            </w:r>
          </w:p>
        </w:tc>
        <w:tc>
          <w:tcPr>
            <w:tcW w:type="dxa" w:w="1417"/>
          </w:tcPr>
          <w:p>
            <w:r>
              <w:t>12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2200701WBA00631</w:t>
            </w:r>
          </w:p>
        </w:tc>
        <w:tc>
          <w:tcPr>
            <w:tcW w:type="dxa" w:w="1417"/>
          </w:tcPr>
          <w:p>
            <w:r>
              <w:t>10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DESKTOP-SA9VJNH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2200103WBB00464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DESKTOP-VC1OEU0</w:t>
            </w:r>
          </w:p>
        </w:tc>
        <w:tc>
          <w:tcPr>
            <w:tcW w:type="dxa" w:w="1417"/>
          </w:tcPr>
          <w:p>
            <w:r>
              <w:t>7</w:t>
            </w:r>
          </w:p>
        </w:tc>
      </w:tr>
      <w:tr>
        <w:tc>
          <w:tcPr>
            <w:tcW w:type="dxa" w:w="85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2180802WBA00060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2211203WBA00570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DESKTOP-R4NAJEK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DESKTOP-3D8S9UI</w:t>
            </w:r>
          </w:p>
        </w:tc>
        <w:tc>
          <w:tcPr>
            <w:tcW w:type="dxa" w:w="1417"/>
          </w:tcPr>
          <w:p>
            <w:r>
              <w:t>6</w:t>
            </w:r>
          </w:p>
        </w:tc>
      </w:tr>
      <w:tr>
        <w:tc>
          <w:tcPr>
            <w:tcW w:type="dxa" w:w="85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DESKTOP-V5U3VDE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LIQIANKUN</w:t>
            </w:r>
          </w:p>
        </w:tc>
        <w:tc>
          <w:tcPr>
            <w:tcW w:type="dxa" w:w="1417"/>
          </w:tcPr>
          <w:p>
            <w:r>
              <w:t>5</w:t>
            </w:r>
          </w:p>
        </w:tc>
      </w:tr>
      <w:tr>
        <w:tc>
          <w:tcPr>
            <w:tcW w:type="dxa" w:w="85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PC-20190715CHXN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DESKTOP-17E4NS6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DESKTOP-14G866U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2170403WBA00735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2220107WBA00757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DESKTOP-FL478JF</w:t>
            </w:r>
          </w:p>
        </w:tc>
        <w:tc>
          <w:tcPr>
            <w:tcW w:type="dxa" w:w="1417"/>
          </w:tcPr>
          <w:p>
            <w:r>
              <w:t>4</w:t>
            </w:r>
          </w:p>
        </w:tc>
      </w:tr>
      <w:tr>
        <w:tc>
          <w:tcPr>
            <w:tcW w:type="dxa" w:w="85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2200102WBA00804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  <w:tr>
        <w:tc>
          <w:tcPr>
            <w:tcW w:type="dxa" w:w="85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2180307WBA00902</w:t>
            </w:r>
          </w:p>
        </w:tc>
        <w:tc>
          <w:tcPr>
            <w:tcW w:type="dxa" w:w="1417"/>
          </w:tcPr>
          <w:p>
            <w:r>
              <w:t>3</w:t>
            </w:r>
          </w:p>
        </w:tc>
      </w:tr>
    </w:tbl>
    <w:p/>
    <w:p>
      <w:pPr>
        <w:pStyle w:val="Heading2"/>
      </w:pPr>
      <w:r>
        <w:t>5. 위협별 탐지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탐지내역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etc(Hacktool, Adware, Worm, Ransomware, Trojan, Generic.Heuristic, 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PUA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</w:tbl>
    <w:p/>
    <w:p>
      <w:pPr>
        <w:pStyle w:val="Heading2"/>
      </w:pPr>
      <w:r>
        <w:t>6. 엔진별 탐지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엔진명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DBT - Executables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SentinelOne Cloud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On-Write DFI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On-Write DFI - Suspicious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Intrusion Detection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Documents, Scripts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Anti Exploitation / Fileless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210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StormPlayer.exe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\Device\HarddiskVolume5\Program Files (x86)\Baofeng\StormPlayer\StormPlayer.exe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Reputation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Infostealer</w:t>
              <w:br/>
              <w:t>Chrome's private memory was accessed</w:t>
              <w:br/>
              <w:br/>
              <w:t>MITRE : Credential Access [T1555.003]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General</w:t>
              <w:br/>
              <w:t>Detected by the Static Engine</w:t>
              <w:br/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Reconnaissance</w:t>
              <w:br/>
              <w:t>Suspicious WMI query was identified</w:t>
              <w:br/>
              <w:br/>
              <w:t>MITRE : Execution [T1047]</w:t>
              <w:br/>
              <w:t>MITRE : Discovery [T1518.001]</w:t>
              <w:br/>
              <w:t>MITRE : Collection [T1119]</w:t>
              <w:br/>
              <w:t>MITRE : Defense Evasion [T1480.001]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Process tampered with Windows user interface</w:t>
              <w:br/>
              <w:br/>
              <w:t>Direct Syscall</w:t>
              <w:br/>
              <w:t>Attempt to evade monitoring with a syscall directly from a remote allocation</w:t>
              <w:br/>
              <w:br/>
              <w:t>MITRE : Defense Evasion [T1562.001]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Discovery</w:t>
              <w:br/>
              <w:t>Identified attempt to access a raw volume</w:t>
              <w:br/>
              <w:br/>
              <w:t>MITRE : Discovery [T1082]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Persistence</w:t>
              <w:br/>
              <w:t>A process registered a custom extension that spawns a suspicious executable</w:t>
              <w:br/>
              <w:br/>
              <w:t>MITRE : Persistence [T1546.001][T1547.001]</w:t>
              <w:br/>
              <w:t>MITRE : Privilege Escalation [T1547.001][T1546.001]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Injection</w:t>
              <w:br/>
              <w:t>Suspicious library loaded into the process memory</w:t>
              <w:br/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GnStart.exe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Files\Geni\Genian\GnStart.exe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Internal process resource was manipulated in memory</w:t>
              <w:br/>
              <w:br/>
              <w:t xml:space="preserve">MITRE : Defense Evasion </w:t>
              <w:br/>
              <w:t>Reconnaissance</w:t>
              <w:br/>
              <w:t>Suspicious WMI query was identified</w:t>
              <w:br/>
              <w:br/>
              <w:t>MITRE : Execution [T1047]</w:t>
              <w:br/>
              <w:t>MITRE : Discovery [T1518.001]</w:t>
              <w:br/>
              <w:t>MITRE : Collection [T1119]</w:t>
              <w:br/>
              <w:t>MITRE : Defense Evasion [T1480.001]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